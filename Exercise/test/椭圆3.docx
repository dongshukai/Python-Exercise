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0" cy="162232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董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62232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