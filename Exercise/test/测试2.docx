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keepNext/>
        <w:spacing w:before="0" w:after="0" w:line="180" w:lineRule="atLeast"/>
      </w:pPr>
      <w:r>
        <w:rPr>
          <w:rFonts w:ascii="宋体" w:hAnsi="宋体"/>
          <w:sz w:val="22"/>
        </w:rPr>
        <w:t>传真委办发薪交易指示表格</w:t>
      </w:r>
      <w:r>
        <w:rPr>
          <w:rFonts w:ascii="Calibri" w:hAnsi="Calibri"/>
          <w:b/>
          <w:sz w:val="20"/>
        </w:rPr>
        <w:t>Payroll Instruction by Facsimile</w:t>
      </w:r>
    </w:p>
    <w:p>
      <w:pPr>
        <w:spacing w:before="0" w:after="0" w:line="180" w:lineRule="atLeast"/>
      </w:pPr>
    </w:p>
    <w:p>
      <w:pPr>
        <w:spacing w:before="0" w:after="0" w:line="180" w:lineRule="atLeast"/>
      </w:pPr>
      <w:r>
        <w:rPr>
          <w:rFonts w:ascii="Calibri" w:hAnsi="Calibri" w:eastAsia="宋体"/>
          <w:sz w:val="22"/>
        </w:rPr>
        <w:t xml:space="preserve">致：中国银行(香港)有限公司 </w:t>
      </w:r>
    </w:p>
    <w:p>
      <w:pPr>
        <w:spacing w:before="0" w:after="0" w:line="180" w:lineRule="atLeast"/>
      </w:pPr>
      <w:r>
        <w:rPr>
          <w:rFonts w:ascii="Calibri" w:hAnsi="Calibri"/>
          <w:b/>
          <w:sz w:val="20"/>
        </w:rPr>
        <w:t>To: Bank of China (Hong Kong) Limited</w:t>
      </w:r>
      <w:r>
        <w:rPr>
          <w:rFonts w:ascii="Calibri" w:hAnsi="Calibri"/>
          <w:b/>
          <w:sz w:val="22"/>
        </w:rPr>
        <w:t xml:space="preserve">                                 </w:t>
        <w:tab/>
        <w:tab/>
        <w:tab/>
        <w:tab/>
        <w:tab/>
        <w:tab/>
        <w:tab/>
        <w:tab/>
        <w:tab/>
        <w:tab/>
        <w:tab/>
      </w:r>
      <w:r>
        <w:rPr>
          <w:rFonts w:ascii="宋体" w:hAnsi="宋体"/>
          <w:sz w:val="22"/>
        </w:rPr>
        <w:t>日期</w:t>
      </w:r>
      <w:r>
        <w:rPr>
          <w:rFonts w:ascii="Calibri" w:hAnsi="Calibri"/>
          <w:sz w:val="22"/>
        </w:rPr>
        <w:t>Date</w:t>
      </w:r>
      <w:r>
        <w:rPr>
          <w:rFonts w:ascii="宋体" w:hAnsi="宋体"/>
          <w:sz w:val="22"/>
        </w:rPr>
        <w:t>：</w:t>
      </w:r>
      <w:r>
        <w:rPr>
          <w:rFonts w:ascii="Calibri" w:hAnsi="Calibri"/>
          <w:b/>
          <w:sz w:val="22"/>
          <w:u w:val="single"/>
        </w:rPr>
        <w:t xml:space="preserve">  15 November 2016   </w:t>
      </w:r>
    </w:p>
    <w:p>
      <w:pPr>
        <w:spacing w:before="0" w:after="0" w:line="180" w:lineRule="atLeast"/>
      </w:pPr>
    </w:p>
    <w:p>
      <w:pPr>
        <w:spacing w:before="0" w:after="0" w:line="180" w:lineRule="atLeast"/>
        <w:ind w:left="80"/>
      </w:pPr>
      <w:r>
        <w:rPr>
          <w:rFonts w:ascii="宋体" w:hAnsi="宋体"/>
          <w:sz w:val="20"/>
        </w:rPr>
        <w:t>请从我公司账户中，支付以下</w:t>
      </w:r>
      <w:r>
        <w:rPr>
          <w:rFonts w:ascii="Calibri" w:hAnsi="Calibri"/>
          <w:b/>
          <w:sz w:val="20"/>
        </w:rPr>
        <w:t>2016</w:t>
      </w:r>
      <w:r>
        <w:rPr>
          <w:rFonts w:ascii="宋体" w:hAnsi="宋体"/>
          <w:sz w:val="20"/>
        </w:rPr>
        <w:t>年</w:t>
      </w:r>
      <w:r>
        <w:rPr>
          <w:rFonts w:ascii="Calibri" w:hAnsi="Calibri"/>
          <w:b/>
          <w:sz w:val="20"/>
        </w:rPr>
        <w:t>11</w:t>
      </w:r>
      <w:r>
        <w:rPr>
          <w:rFonts w:ascii="宋体" w:hAnsi="宋体"/>
          <w:sz w:val="20"/>
        </w:rPr>
        <w:t>月的工资</w:t>
      </w:r>
      <w:r>
        <w:rPr>
          <w:rFonts w:ascii="Calibri" w:hAnsi="Calibri"/>
          <w:sz w:val="20"/>
        </w:rPr>
        <w:t>(</w:t>
      </w:r>
      <w:r>
        <w:rPr>
          <w:rFonts w:ascii="宋体" w:hAnsi="宋体"/>
          <w:sz w:val="20"/>
        </w:rPr>
        <w:t>包括津贴和相关的调整</w:t>
      </w:r>
      <w:r>
        <w:rPr>
          <w:rFonts w:ascii="Calibri" w:hAnsi="Calibri"/>
          <w:sz w:val="20"/>
        </w:rPr>
        <w:t>)</w:t>
      </w:r>
      <w:r>
        <w:rPr>
          <w:rFonts w:ascii="Calibri" w:hAnsi="Calibri" w:eastAsia="宋体"/>
          <w:sz w:val="20"/>
        </w:rPr>
        <w:t>，汇款用途为Payroll，合计金额为</w:t>
      </w:r>
      <w:r>
        <w:rPr>
          <w:rFonts w:ascii="Calibri" w:hAnsi="Calibri"/>
          <w:b/>
          <w:sz w:val="20"/>
        </w:rPr>
        <w:t xml:space="preserve">  123456 </w:t>
      </w:r>
      <w:r>
        <w:rPr>
          <w:rFonts w:ascii="宋体" w:hAnsi="宋体"/>
          <w:sz w:val="20"/>
        </w:rPr>
        <w:t>美元，并请按下述交易指示办理：</w:t>
      </w:r>
    </w:p>
    <w:p>
      <w:pPr>
        <w:spacing w:before="0" w:after="0" w:line="180" w:lineRule="atLeast"/>
        <w:ind w:left="80"/>
      </w:pPr>
      <w:r>
        <w:rPr>
          <w:rFonts w:ascii="Calibri" w:hAnsi="Calibri"/>
          <w:sz w:val="20"/>
        </w:rPr>
        <w:t>Please debit from our account to pay the salaries of</w:t>
      </w:r>
      <w:r>
        <w:rPr>
          <w:rFonts w:ascii="Calibri" w:hAnsi="Calibri"/>
          <w:b/>
          <w:sz w:val="20"/>
        </w:rPr>
        <w:t xml:space="preserve"> November 2016</w:t>
      </w:r>
      <w:r>
        <w:rPr>
          <w:rFonts w:ascii="Calibri" w:hAnsi="Calibri"/>
          <w:sz w:val="20"/>
        </w:rPr>
        <w:t xml:space="preserve"> with a total amount of USD</w:t>
      </w:r>
      <w:r>
        <w:rPr>
          <w:rFonts w:ascii="Calibri" w:hAnsi="Calibri"/>
          <w:b/>
          <w:sz w:val="20"/>
        </w:rPr>
        <w:t xml:space="preserve"> 123456</w:t>
      </w:r>
      <w:r>
        <w:rPr>
          <w:rFonts w:ascii="Calibri" w:hAnsi="Calibri"/>
          <w:sz w:val="20"/>
        </w:rPr>
        <w:t>. Payment Purpose is Payroll; kindly refer to below payment details for further processing:</w:t>
      </w:r>
    </w:p>
    <w:p>
      <w:pPr>
        <w:spacing w:before="0" w:after="0" w:line="180" w:lineRule="atLeast"/>
        <w:ind w:left="160"/>
      </w:pPr>
    </w:p>
    <w:p>
      <w:r>
        <w:rPr>
          <w:rFonts w:ascii="Calibri" w:hAnsi="Calibri" w:eastAsia="宋体"/>
          <w:sz w:val="22"/>
        </w:rPr>
        <w:t>扣帐账户名称:</w:t>
      </w:r>
      <w:r>
        <w:rPr>
          <w:rFonts w:ascii="宋体" w:hAnsi="宋体"/>
          <w:sz w:val="24"/>
          <w:u w:val="single"/>
        </w:rPr>
        <w:t xml:space="preserve">亚洲基础设施投资银行          </w:t>
      </w:r>
      <w:r>
        <w:rPr>
          <w:rFonts w:ascii="Calibri" w:hAnsi="宋体"/>
          <w:sz w:val="22"/>
        </w:rPr>
        <w:tab/>
        <w:tab/>
        <w:t xml:space="preserve">扣帐帐户号码: </w:t>
      </w:r>
      <w:r>
        <w:rPr>
          <w:rFonts w:ascii="Calibri" w:hAnsi="Calibri"/>
          <w:sz w:val="24"/>
          <w:u w:val="single"/>
        </w:rPr>
        <w:t xml:space="preserve">012-875-9-277984-8           </w:t>
      </w:r>
      <w:r>
        <w:rPr>
          <w:rFonts w:ascii="Calibri" w:hAnsi="宋体"/>
          <w:sz w:val="22"/>
        </w:rPr>
        <w:tab/>
        <w:tab/>
        <w:t xml:space="preserve">扣帐日期: </w:t>
      </w:r>
      <w:r>
        <w:rPr>
          <w:rFonts w:ascii="Calibri" w:hAnsi="Calibri"/>
          <w:b/>
          <w:sz w:val="24"/>
          <w:u w:val="single"/>
        </w:rPr>
        <w:tab/>
        <w:t>15 November 2016</w:t>
        <w:tab/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11"/>
        <w:gridCol w:w="1711"/>
        <w:gridCol w:w="1711"/>
        <w:gridCol w:w="1711"/>
        <w:gridCol w:w="1711"/>
        <w:gridCol w:w="1711"/>
        <w:gridCol w:w="1711"/>
        <w:gridCol w:w="1711"/>
        <w:gridCol w:w="1711"/>
      </w:tblGrid>
      <w:tr>
        <w:tc>
          <w:tcPr>
            <w:tcW w:type="dxa" w:w="726"/>
          </w:tcPr>
          <w:p>
            <w:pPr>
              <w:jc w:val="center"/>
            </w:pPr>
            <w:r>
              <w:t>序号 No.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收款人姓名 Beneficiary Name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支付金额(美元) Amount(USD)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收款账号 Beneficiary Account Number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账户名称 Beneficiary Account Name</w:t>
            </w:r>
          </w:p>
        </w:tc>
        <w:tc>
          <w:tcPr>
            <w:tcW w:type="dxa" w:w="1457"/>
          </w:tcPr>
          <w:p>
            <w:pPr>
              <w:jc w:val="center"/>
            </w:pPr>
            <w:r>
              <w:t>收款银行总行／分行／支行名称 Beneficiary Bank’s Branch Name</w:t>
            </w:r>
          </w:p>
        </w:tc>
        <w:tc>
          <w:tcPr>
            <w:tcW w:type="dxa" w:w="2409"/>
          </w:tcPr>
          <w:p>
            <w:pPr>
              <w:jc w:val="center"/>
            </w:pPr>
            <w:r>
              <w:t>收款银行名称 Beneficiary Bank Name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收款银行 国家地区 Country Region of the Beneficiary Bank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收款人联络电话 Beneficiary’s Contact Number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王天扬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12345678.0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王天扬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8610-83580171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周兵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12345679.0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周兵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8610-83580172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李巍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12345680.0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李巍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8610-83580173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吴云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12345681.0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吴云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8610-83580174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李玉璞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12345682.0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李玉璞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8610-83580175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王敏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12345683.0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王敏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8610-83580176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王志跃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12345684.0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王志跃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8610-83580177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叶宝华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12345685.0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叶宝华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8610-83580178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余亚兵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12345686.0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余亚兵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8610-83580179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王以如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12345687.0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王以如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8610-83580180</w:t>
            </w:r>
          </w:p>
        </w:tc>
      </w:tr>
    </w:tbl>
    <w:p>
      <w:pPr>
        <w:spacing w:before="0" w:after="0" w:line="180" w:lineRule="atLeast"/>
        <w:ind w:left="80"/>
        <w:jc w:val="center"/>
      </w:pPr>
    </w:p>
    <w:p>
      <w:pPr>
        <w:spacing w:before="0" w:after="0" w:line="180" w:lineRule="atLeast"/>
        <w:ind w:left="80"/>
        <w:jc w:val="right"/>
      </w:pPr>
      <w:r>
        <w:rPr>
          <w:rFonts w:ascii="Calibri" w:hAnsi="Calibri"/>
          <w:sz w:val="21"/>
        </w:rPr>
        <w:t>_____________________________________________</w:t>
      </w:r>
    </w:p>
    <w:p>
      <w:pPr>
        <w:spacing w:before="0" w:after="0" w:line="180" w:lineRule="atLeast"/>
        <w:ind w:left="80"/>
        <w:jc w:val="right"/>
      </w:pPr>
      <w:r>
        <w:rPr>
          <w:rFonts w:ascii="Calibri" w:hAnsi="宋体"/>
          <w:sz w:val="21"/>
        </w:rPr>
        <w:t>客户被授权人签署 Authorized Signatory(ies)</w:t>
      </w:r>
    </w:p>
    <w:p>
      <w:r>
        <w:br w:type="page"/>
      </w:r>
    </w:p>
    <w:p>
      <w:pPr>
        <w:keepNext/>
        <w:spacing w:before="0" w:after="0" w:line="180" w:lineRule="atLeast"/>
        <w:ind w:left="80"/>
      </w:pPr>
      <w:r>
        <w:rPr>
          <w:rFonts w:ascii="Calibri" w:hAnsi="宋体"/>
          <w:sz w:val="18"/>
        </w:rPr>
        <w:t>传真委办发薪交易指示表格 (续)</w:t>
      </w:r>
    </w:p>
    <w:p>
      <w:pPr>
        <w:keepNext/>
        <w:spacing w:before="0" w:after="0" w:line="180" w:lineRule="atLeast"/>
        <w:ind w:left="80"/>
      </w:pPr>
      <w:r>
        <w:rPr>
          <w:rFonts w:ascii="Calibri" w:hAnsi="Calibri"/>
          <w:sz w:val="18"/>
        </w:rPr>
        <w:t>Payroll Instruction by Facsimile (Continued)</w:t>
      </w:r>
    </w:p>
    <w:p>
      <w:pPr>
        <w:spacing w:before="0" w:after="0" w:line="180" w:lineRule="atLeast"/>
        <w:ind w:left="80"/>
      </w:pPr>
    </w:p>
    <w:p>
      <w:pPr>
        <w:spacing w:before="0" w:after="0" w:line="180" w:lineRule="atLeast"/>
        <w:ind w:left="80"/>
      </w:pP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11"/>
        <w:gridCol w:w="1711"/>
        <w:gridCol w:w="1711"/>
        <w:gridCol w:w="1711"/>
        <w:gridCol w:w="1711"/>
        <w:gridCol w:w="1711"/>
        <w:gridCol w:w="1711"/>
        <w:gridCol w:w="1711"/>
        <w:gridCol w:w="1711"/>
      </w:tblGrid>
      <w:tr>
        <w:tc>
          <w:tcPr>
            <w:tcW w:type="dxa" w:w="726"/>
          </w:tcPr>
          <w:p>
            <w:pPr>
              <w:jc w:val="center"/>
            </w:pPr>
            <w:r>
              <w:t>序号 No.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收款人姓名 Beneficiary Name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支付金额(美元) Amount(USD)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收款账号 Beneficiary Account Number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账户名称 Beneficiary Account Name</w:t>
            </w:r>
          </w:p>
        </w:tc>
        <w:tc>
          <w:tcPr>
            <w:tcW w:type="dxa" w:w="1457"/>
          </w:tcPr>
          <w:p>
            <w:pPr>
              <w:jc w:val="center"/>
            </w:pPr>
            <w:r>
              <w:t>收款银行总行／分行／支行名称 Beneficiary Bank’s Branch Name</w:t>
            </w:r>
          </w:p>
        </w:tc>
        <w:tc>
          <w:tcPr>
            <w:tcW w:type="dxa" w:w="2409"/>
          </w:tcPr>
          <w:p>
            <w:pPr>
              <w:jc w:val="center"/>
            </w:pPr>
            <w:r>
              <w:t>收款银行名称 Beneficiary Bank Name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收款银行 国家地区 Country Region of the Beneficiary Bank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收款人联络电话 Beneficiary’s Contact Number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王全根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12345688.0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王全根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8610-83580181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王竞超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12345689.0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王竞超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8610-83580182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王国强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12345690.0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王国强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8610-83580183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汪浚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12345691.0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汪浚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8610-83580184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董树凯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12345692.0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董树凯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8610-83580185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胡凌波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12345693.0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胡凌波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8610-83580186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冯磊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12345694.0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冯磊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8610-83580187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孙亚楠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12345695.0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孙亚楠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8610-83580188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李欢欢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12345696.0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李欢欢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8610-83580189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万娟娟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12345697.0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万娟娟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8610-83580190</w:t>
            </w:r>
          </w:p>
        </w:tc>
      </w:tr>
    </w:tbl>
    <w:p>
      <w:pPr>
        <w:spacing w:before="0" w:after="0" w:line="180" w:lineRule="atLeast"/>
        <w:ind w:left="80"/>
        <w:jc w:val="center"/>
      </w:pPr>
    </w:p>
    <w:p>
      <w:pPr>
        <w:spacing w:before="0" w:after="0" w:line="180" w:lineRule="atLeast"/>
        <w:ind w:left="80"/>
        <w:jc w:val="right"/>
      </w:pPr>
      <w:r>
        <w:rPr>
          <w:rFonts w:ascii="Calibri" w:hAnsi="Calibri"/>
          <w:sz w:val="21"/>
        </w:rPr>
        <w:t>_____________________________________________</w:t>
      </w:r>
    </w:p>
    <w:p>
      <w:pPr>
        <w:spacing w:before="0" w:after="0" w:line="180" w:lineRule="atLeast"/>
        <w:ind w:left="80"/>
        <w:jc w:val="right"/>
      </w:pPr>
      <w:r>
        <w:rPr>
          <w:rFonts w:ascii="Calibri" w:hAnsi="宋体"/>
          <w:sz w:val="21"/>
        </w:rPr>
        <w:t>客户被授权人签署 Authorized Signatory(ies)</w:t>
      </w:r>
    </w:p>
    <w:p>
      <w:r>
        <w:br w:type="page"/>
      </w:r>
    </w:p>
    <w:p>
      <w:pPr>
        <w:keepNext/>
        <w:spacing w:before="0" w:after="0" w:line="180" w:lineRule="atLeast"/>
        <w:ind w:left="80"/>
      </w:pPr>
      <w:r>
        <w:rPr>
          <w:rFonts w:ascii="Calibri" w:hAnsi="宋体"/>
          <w:sz w:val="18"/>
        </w:rPr>
        <w:t>传真委办发薪交易指示表格 (续)</w:t>
      </w:r>
    </w:p>
    <w:p>
      <w:pPr>
        <w:keepNext/>
        <w:spacing w:before="0" w:after="0" w:line="180" w:lineRule="atLeast"/>
        <w:ind w:left="80"/>
      </w:pPr>
      <w:r>
        <w:rPr>
          <w:rFonts w:ascii="Calibri" w:hAnsi="Calibri"/>
          <w:sz w:val="18"/>
        </w:rPr>
        <w:t>Payroll Instruction by Facsimile (Continued)</w:t>
      </w:r>
    </w:p>
    <w:p>
      <w:pPr>
        <w:spacing w:before="0" w:after="0" w:line="180" w:lineRule="atLeast"/>
        <w:ind w:left="80"/>
      </w:pPr>
    </w:p>
    <w:p>
      <w:pPr>
        <w:spacing w:before="0" w:after="0" w:line="180" w:lineRule="atLeast"/>
        <w:ind w:left="80"/>
      </w:pP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11"/>
        <w:gridCol w:w="1711"/>
        <w:gridCol w:w="1711"/>
        <w:gridCol w:w="1711"/>
        <w:gridCol w:w="1711"/>
        <w:gridCol w:w="1711"/>
        <w:gridCol w:w="1711"/>
        <w:gridCol w:w="1711"/>
        <w:gridCol w:w="1711"/>
      </w:tblGrid>
      <w:tr>
        <w:tc>
          <w:tcPr>
            <w:tcW w:type="dxa" w:w="726"/>
          </w:tcPr>
          <w:p>
            <w:pPr>
              <w:jc w:val="center"/>
            </w:pPr>
            <w:r>
              <w:t>序号 No.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收款人姓名 Beneficiary Name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支付金额(美元) Amount(USD)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收款账号 Beneficiary Account Number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账户名称 Beneficiary Account Name</w:t>
            </w:r>
          </w:p>
        </w:tc>
        <w:tc>
          <w:tcPr>
            <w:tcW w:type="dxa" w:w="1457"/>
          </w:tcPr>
          <w:p>
            <w:pPr>
              <w:jc w:val="center"/>
            </w:pPr>
            <w:r>
              <w:t>收款银行总行／分行／支行名称 Beneficiary Bank’s Branch Name</w:t>
            </w:r>
          </w:p>
        </w:tc>
        <w:tc>
          <w:tcPr>
            <w:tcW w:type="dxa" w:w="2409"/>
          </w:tcPr>
          <w:p>
            <w:pPr>
              <w:jc w:val="center"/>
            </w:pPr>
            <w:r>
              <w:t>收款银行名称 Beneficiary Bank Name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收款银行 国家地区 Country Region of the Beneficiary Bank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收款人联络电话 Beneficiary’s Contact Number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张瑞锋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12345698.0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张瑞锋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8610-83580191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李然豪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12345699.0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李然豪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8610-83580192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马剑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马剑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8610-83580193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陈治文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12345701.0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陈治文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8610-83580194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25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方建波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12345702.0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方建波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8610-83580195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金中兴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12345703.0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金中兴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8610-83580196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束亦舟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12345704.0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束亦舟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8610-83580197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万宁邦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12345705.0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万宁邦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8610-83580198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董琳琳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12345706.0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董琳琳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8610-83580199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李高攀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12345707.0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李高攀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8610-83580200</w:t>
            </w:r>
          </w:p>
        </w:tc>
      </w:tr>
    </w:tbl>
    <w:p>
      <w:pPr>
        <w:spacing w:before="0" w:after="0" w:line="180" w:lineRule="atLeast"/>
        <w:ind w:left="80"/>
        <w:jc w:val="center"/>
      </w:pPr>
    </w:p>
    <w:p>
      <w:pPr>
        <w:spacing w:before="0" w:after="0" w:line="180" w:lineRule="atLeast"/>
        <w:ind w:left="80"/>
        <w:jc w:val="right"/>
      </w:pPr>
      <w:r>
        <w:rPr>
          <w:rFonts w:ascii="Calibri" w:hAnsi="Calibri"/>
          <w:sz w:val="21"/>
        </w:rPr>
        <w:t>_____________________________________________</w:t>
      </w:r>
    </w:p>
    <w:p>
      <w:pPr>
        <w:spacing w:before="0" w:after="0" w:line="180" w:lineRule="atLeast"/>
        <w:ind w:left="80"/>
        <w:jc w:val="right"/>
      </w:pPr>
      <w:r>
        <w:rPr>
          <w:rFonts w:ascii="Calibri" w:hAnsi="宋体"/>
          <w:sz w:val="21"/>
        </w:rPr>
        <w:t>客户被授权人签署 Authorized Signatory(ies)</w:t>
      </w:r>
    </w:p>
    <w:p>
      <w:r>
        <w:br w:type="page"/>
      </w:r>
    </w:p>
    <w:p>
      <w:pPr>
        <w:keepNext/>
        <w:spacing w:before="0" w:after="0" w:line="180" w:lineRule="atLeast"/>
        <w:ind w:left="80"/>
      </w:pPr>
      <w:r>
        <w:rPr>
          <w:rFonts w:ascii="Calibri" w:hAnsi="宋体"/>
          <w:sz w:val="18"/>
        </w:rPr>
        <w:t>传真委办发薪交易指示表格 (续)</w:t>
      </w:r>
    </w:p>
    <w:p>
      <w:pPr>
        <w:keepNext/>
        <w:spacing w:before="0" w:after="0" w:line="180" w:lineRule="atLeast"/>
        <w:ind w:left="80"/>
      </w:pPr>
      <w:r>
        <w:rPr>
          <w:rFonts w:ascii="Calibri" w:hAnsi="Calibri"/>
          <w:sz w:val="18"/>
        </w:rPr>
        <w:t>Payroll Instruction by Facsimile (Continued)</w:t>
      </w:r>
    </w:p>
    <w:p>
      <w:pPr>
        <w:spacing w:before="0" w:after="0" w:line="180" w:lineRule="atLeast"/>
        <w:ind w:left="80"/>
      </w:pPr>
    </w:p>
    <w:p>
      <w:pPr>
        <w:spacing w:before="0" w:after="0" w:line="180" w:lineRule="atLeast"/>
        <w:ind w:left="80"/>
      </w:pP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11"/>
        <w:gridCol w:w="1711"/>
        <w:gridCol w:w="1711"/>
        <w:gridCol w:w="1711"/>
        <w:gridCol w:w="1711"/>
        <w:gridCol w:w="1711"/>
        <w:gridCol w:w="1711"/>
        <w:gridCol w:w="1711"/>
        <w:gridCol w:w="1711"/>
      </w:tblGrid>
      <w:tr>
        <w:tc>
          <w:tcPr>
            <w:tcW w:type="dxa" w:w="726"/>
          </w:tcPr>
          <w:p>
            <w:pPr>
              <w:jc w:val="center"/>
            </w:pPr>
            <w:r>
              <w:t>序号 No.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收款人姓名 Beneficiary Name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支付金额(美元) Amount(USD)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收款账号 Beneficiary Account Number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账户名称 Beneficiary Account Name</w:t>
            </w:r>
          </w:p>
        </w:tc>
        <w:tc>
          <w:tcPr>
            <w:tcW w:type="dxa" w:w="1457"/>
          </w:tcPr>
          <w:p>
            <w:pPr>
              <w:jc w:val="center"/>
            </w:pPr>
            <w:r>
              <w:t>收款银行总行／分行／支行名称 Beneficiary Bank’s Branch Name</w:t>
            </w:r>
          </w:p>
        </w:tc>
        <w:tc>
          <w:tcPr>
            <w:tcW w:type="dxa" w:w="2409"/>
          </w:tcPr>
          <w:p>
            <w:pPr>
              <w:jc w:val="center"/>
            </w:pPr>
            <w:r>
              <w:t>收款银行名称 Beneficiary Bank Name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收款银行 国家地区 Country Region of the Beneficiary Bank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收款人联络电话 Beneficiary’s Contact Number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31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郑之鹏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12345708.0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郑之鹏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8610-83580201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32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何文芳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12345709.0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何文芳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8610-83580202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33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林云浩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12345710.0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林云浩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8610-83580203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34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何雅伦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12345711.0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何雅伦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8610-83580204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35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杨婷婷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12345712.0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杨婷婷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8610-83580205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36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钱斌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12345713.0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钱斌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8610-83580206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37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娄顺利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12345714.0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娄顺利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8610-83580207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38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王步科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12345715.0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王步科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8610-83580208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39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刘少逸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12345716.0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刘少逸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8610-83580209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40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周俊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12345717.0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周俊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8610-83580210</w:t>
            </w:r>
          </w:p>
        </w:tc>
      </w:tr>
    </w:tbl>
    <w:p>
      <w:pPr>
        <w:spacing w:before="0" w:after="0" w:line="180" w:lineRule="atLeast"/>
        <w:ind w:left="80"/>
        <w:jc w:val="center"/>
      </w:pPr>
    </w:p>
    <w:p>
      <w:pPr>
        <w:spacing w:before="0" w:after="0" w:line="180" w:lineRule="atLeast"/>
        <w:ind w:left="80"/>
        <w:jc w:val="right"/>
      </w:pPr>
      <w:r>
        <w:rPr>
          <w:rFonts w:ascii="Calibri" w:hAnsi="Calibri"/>
          <w:sz w:val="21"/>
        </w:rPr>
        <w:t>_____________________________________________</w:t>
      </w:r>
    </w:p>
    <w:p>
      <w:pPr>
        <w:spacing w:before="0" w:after="0" w:line="180" w:lineRule="atLeast"/>
        <w:ind w:left="80"/>
        <w:jc w:val="right"/>
      </w:pPr>
      <w:r>
        <w:rPr>
          <w:rFonts w:ascii="Calibri" w:hAnsi="宋体"/>
          <w:sz w:val="21"/>
        </w:rPr>
        <w:t>客户被授权人签署 Authorized Signatory(ies)</w:t>
      </w:r>
    </w:p>
    <w:p>
      <w:r>
        <w:br w:type="page"/>
      </w:r>
    </w:p>
    <w:p>
      <w:pPr>
        <w:keepNext/>
        <w:spacing w:before="0" w:after="0" w:line="180" w:lineRule="atLeast"/>
        <w:ind w:left="80"/>
      </w:pPr>
      <w:r>
        <w:rPr>
          <w:rFonts w:ascii="Calibri" w:hAnsi="宋体"/>
          <w:sz w:val="18"/>
        </w:rPr>
        <w:t>传真委办发薪交易指示表格 (续)</w:t>
      </w:r>
    </w:p>
    <w:p>
      <w:pPr>
        <w:keepNext/>
        <w:spacing w:before="0" w:after="0" w:line="180" w:lineRule="atLeast"/>
        <w:ind w:left="80"/>
      </w:pPr>
      <w:r>
        <w:rPr>
          <w:rFonts w:ascii="Calibri" w:hAnsi="Calibri"/>
          <w:sz w:val="18"/>
        </w:rPr>
        <w:t>Payroll Instruction by Facsimile (Continued)</w:t>
      </w:r>
    </w:p>
    <w:p>
      <w:pPr>
        <w:spacing w:before="0" w:after="0" w:line="180" w:lineRule="atLeast"/>
        <w:ind w:left="80"/>
      </w:pPr>
    </w:p>
    <w:p>
      <w:pPr>
        <w:spacing w:before="0" w:after="0" w:line="180" w:lineRule="atLeast"/>
        <w:ind w:left="80"/>
      </w:pP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11"/>
        <w:gridCol w:w="1711"/>
        <w:gridCol w:w="1711"/>
        <w:gridCol w:w="1711"/>
        <w:gridCol w:w="1711"/>
        <w:gridCol w:w="1711"/>
        <w:gridCol w:w="1711"/>
        <w:gridCol w:w="1711"/>
        <w:gridCol w:w="1711"/>
      </w:tblGrid>
      <w:tr>
        <w:tc>
          <w:tcPr>
            <w:tcW w:type="dxa" w:w="726"/>
          </w:tcPr>
          <w:p>
            <w:pPr>
              <w:jc w:val="center"/>
            </w:pPr>
            <w:r>
              <w:t>序号 No.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收款人姓名 Beneficiary Name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支付金额(美元) Amount(USD)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收款账号 Beneficiary Account Number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账户名称 Beneficiary Account Name</w:t>
            </w:r>
          </w:p>
        </w:tc>
        <w:tc>
          <w:tcPr>
            <w:tcW w:type="dxa" w:w="1457"/>
          </w:tcPr>
          <w:p>
            <w:pPr>
              <w:jc w:val="center"/>
            </w:pPr>
            <w:r>
              <w:t>收款银行总行／分行／支行名称 Beneficiary Bank’s Branch Name</w:t>
            </w:r>
          </w:p>
        </w:tc>
        <w:tc>
          <w:tcPr>
            <w:tcW w:type="dxa" w:w="2409"/>
          </w:tcPr>
          <w:p>
            <w:pPr>
              <w:jc w:val="center"/>
            </w:pPr>
            <w:r>
              <w:t>收款银行名称 Beneficiary Bank Name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收款银行 国家地区 Country Region of the Beneficiary Bank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收款人联络电话 Beneficiary’s Contact Number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41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Zhang Yun Wesley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12345718.0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Zhang Yun Wesley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8610-83580211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42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肖露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12345719.0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肖露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8610-83580212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43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何斌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12345720.0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何斌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8610-83580213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44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赵冶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12345721.0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赵冶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8610-83580214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45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杨欣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12345722.0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杨欣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8610-83580215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46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刘甘露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12345723.0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刘甘露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8610-83580216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47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杨楠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12345724.0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杨楠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8610-83580217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48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苗成成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12345725.0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苗成成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8610-83580218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49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赵已佳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12345726.0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赵已佳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8610-83580219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50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陆志鹏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12345727.0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陆志鹏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8610-83580220</w:t>
            </w:r>
          </w:p>
        </w:tc>
      </w:tr>
    </w:tbl>
    <w:p>
      <w:pPr>
        <w:spacing w:before="0" w:after="0" w:line="180" w:lineRule="atLeast"/>
        <w:ind w:left="80"/>
        <w:jc w:val="center"/>
      </w:pPr>
    </w:p>
    <w:p>
      <w:pPr>
        <w:spacing w:before="0" w:after="0" w:line="180" w:lineRule="atLeast"/>
        <w:ind w:left="80"/>
        <w:jc w:val="right"/>
      </w:pPr>
      <w:r>
        <w:rPr>
          <w:rFonts w:ascii="Calibri" w:hAnsi="Calibri"/>
          <w:sz w:val="21"/>
        </w:rPr>
        <w:t>_____________________________________________</w:t>
      </w:r>
    </w:p>
    <w:p>
      <w:pPr>
        <w:spacing w:before="0" w:after="0" w:line="180" w:lineRule="atLeast"/>
        <w:ind w:left="80"/>
        <w:jc w:val="right"/>
      </w:pPr>
      <w:r>
        <w:rPr>
          <w:rFonts w:ascii="Calibri" w:hAnsi="宋体"/>
          <w:sz w:val="21"/>
        </w:rPr>
        <w:t>客户被授权人签署 Authorized Signatory(ies)</w:t>
      </w:r>
    </w:p>
    <w:p>
      <w:r>
        <w:br w:type="page"/>
      </w:r>
    </w:p>
    <w:p>
      <w:pPr>
        <w:keepNext/>
        <w:spacing w:before="0" w:after="0" w:line="180" w:lineRule="atLeast"/>
        <w:ind w:left="80"/>
      </w:pPr>
      <w:r>
        <w:rPr>
          <w:rFonts w:ascii="Calibri" w:hAnsi="宋体"/>
          <w:sz w:val="18"/>
        </w:rPr>
        <w:t>传真委办发薪交易指示表格 (续)</w:t>
      </w:r>
    </w:p>
    <w:p>
      <w:pPr>
        <w:keepNext/>
        <w:spacing w:before="0" w:after="0" w:line="180" w:lineRule="atLeast"/>
        <w:ind w:left="80"/>
      </w:pPr>
      <w:r>
        <w:rPr>
          <w:rFonts w:ascii="Calibri" w:hAnsi="Calibri"/>
          <w:sz w:val="18"/>
        </w:rPr>
        <w:t>Payroll Instruction by Facsimile (Continued)</w:t>
      </w:r>
    </w:p>
    <w:p>
      <w:pPr>
        <w:spacing w:before="0" w:after="0" w:line="180" w:lineRule="atLeast"/>
        <w:ind w:left="80"/>
      </w:pPr>
    </w:p>
    <w:p>
      <w:pPr>
        <w:spacing w:before="0" w:after="0" w:line="180" w:lineRule="atLeast"/>
        <w:ind w:left="80"/>
      </w:pP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11"/>
        <w:gridCol w:w="1711"/>
        <w:gridCol w:w="1711"/>
        <w:gridCol w:w="1711"/>
        <w:gridCol w:w="1711"/>
        <w:gridCol w:w="1711"/>
        <w:gridCol w:w="1711"/>
        <w:gridCol w:w="1711"/>
        <w:gridCol w:w="1711"/>
      </w:tblGrid>
      <w:tr>
        <w:tc>
          <w:tcPr>
            <w:tcW w:type="dxa" w:w="726"/>
          </w:tcPr>
          <w:p>
            <w:pPr>
              <w:jc w:val="center"/>
            </w:pPr>
            <w:r>
              <w:t>序号 No.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收款人姓名 Beneficiary Name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支付金额(美元) Amount(USD)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收款账号 Beneficiary Account Number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账户名称 Beneficiary Account Name</w:t>
            </w:r>
          </w:p>
        </w:tc>
        <w:tc>
          <w:tcPr>
            <w:tcW w:type="dxa" w:w="1457"/>
          </w:tcPr>
          <w:p>
            <w:pPr>
              <w:jc w:val="center"/>
            </w:pPr>
            <w:r>
              <w:t>收款银行总行／分行／支行名称 Beneficiary Bank’s Branch Name</w:t>
            </w:r>
          </w:p>
        </w:tc>
        <w:tc>
          <w:tcPr>
            <w:tcW w:type="dxa" w:w="2409"/>
          </w:tcPr>
          <w:p>
            <w:pPr>
              <w:jc w:val="center"/>
            </w:pPr>
            <w:r>
              <w:t>收款银行名称 Beneficiary Bank Name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收款银行 国家地区 Country Region of the Beneficiary Bank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收款人联络电话 Beneficiary’s Contact Number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51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刘白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12345728.0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刘白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8610-83580221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52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王文利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12345729.0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王文利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8610-83580222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53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任仙怡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12345730.0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任仙怡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8610-83580223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54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柳伟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12345731.0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柳伟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8610-83580224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55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张平安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12345732.0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张平安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8610-83580225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56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陈永清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12345733.0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陈永清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8610-83580226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57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贺敬凯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12345734.0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贺敬凯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8610-83580227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58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雷国琼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12345735.0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雷国琼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8610-83580228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59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高潮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12345736.0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高潮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8610-83580229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60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贺小凤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12345737.0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贺小凤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8610-83580230</w:t>
            </w:r>
          </w:p>
        </w:tc>
      </w:tr>
    </w:tbl>
    <w:p>
      <w:pPr>
        <w:spacing w:before="0" w:after="0" w:line="180" w:lineRule="atLeast"/>
        <w:ind w:left="80"/>
        <w:jc w:val="center"/>
      </w:pPr>
    </w:p>
    <w:p>
      <w:pPr>
        <w:spacing w:before="0" w:after="0" w:line="180" w:lineRule="atLeast"/>
        <w:ind w:left="80"/>
        <w:jc w:val="right"/>
      </w:pPr>
      <w:r>
        <w:rPr>
          <w:rFonts w:ascii="Calibri" w:hAnsi="Calibri"/>
          <w:sz w:val="21"/>
        </w:rPr>
        <w:t>_____________________________________________</w:t>
      </w:r>
    </w:p>
    <w:p>
      <w:pPr>
        <w:spacing w:before="0" w:after="0" w:line="180" w:lineRule="atLeast"/>
        <w:ind w:left="80"/>
        <w:jc w:val="right"/>
      </w:pPr>
      <w:r>
        <w:rPr>
          <w:rFonts w:ascii="Calibri" w:hAnsi="宋体"/>
          <w:sz w:val="21"/>
        </w:rPr>
        <w:t>客户被授权人签署 Authorized Signatory(ies)</w:t>
      </w:r>
    </w:p>
    <w:p>
      <w:r>
        <w:br w:type="page"/>
      </w:r>
    </w:p>
    <w:p>
      <w:pPr>
        <w:keepNext/>
        <w:spacing w:before="0" w:after="0" w:line="180" w:lineRule="atLeast"/>
        <w:ind w:left="80"/>
      </w:pPr>
      <w:r>
        <w:rPr>
          <w:rFonts w:ascii="Calibri" w:hAnsi="宋体"/>
          <w:sz w:val="18"/>
        </w:rPr>
        <w:t>传真委办发薪交易指示表格 (续)</w:t>
      </w:r>
    </w:p>
    <w:p>
      <w:pPr>
        <w:keepNext/>
        <w:spacing w:before="0" w:after="0" w:line="180" w:lineRule="atLeast"/>
        <w:ind w:left="80"/>
      </w:pPr>
      <w:r>
        <w:rPr>
          <w:rFonts w:ascii="Calibri" w:hAnsi="Calibri"/>
          <w:sz w:val="18"/>
        </w:rPr>
        <w:t>Payroll Instruction by Facsimile (Continued)</w:t>
      </w:r>
    </w:p>
    <w:p>
      <w:pPr>
        <w:spacing w:before="0" w:after="0" w:line="180" w:lineRule="atLeast"/>
        <w:ind w:left="80"/>
      </w:pPr>
    </w:p>
    <w:p>
      <w:pPr>
        <w:spacing w:before="0" w:after="0" w:line="180" w:lineRule="atLeast"/>
        <w:ind w:left="80"/>
      </w:pP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11"/>
        <w:gridCol w:w="1711"/>
        <w:gridCol w:w="1711"/>
        <w:gridCol w:w="1711"/>
        <w:gridCol w:w="1711"/>
        <w:gridCol w:w="1711"/>
        <w:gridCol w:w="1711"/>
        <w:gridCol w:w="1711"/>
        <w:gridCol w:w="1711"/>
      </w:tblGrid>
      <w:tr>
        <w:tc>
          <w:tcPr>
            <w:tcW w:type="dxa" w:w="726"/>
          </w:tcPr>
          <w:p>
            <w:pPr>
              <w:jc w:val="center"/>
            </w:pPr>
            <w:r>
              <w:t>序号 No.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收款人姓名 Beneficiary Name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支付金额(美元) Amount(USD)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收款账号 Beneficiary Account Number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账户名称 Beneficiary Account Name</w:t>
            </w:r>
          </w:p>
        </w:tc>
        <w:tc>
          <w:tcPr>
            <w:tcW w:type="dxa" w:w="1457"/>
          </w:tcPr>
          <w:p>
            <w:pPr>
              <w:jc w:val="center"/>
            </w:pPr>
            <w:r>
              <w:t>收款银行总行／分行／支行名称 Beneficiary Bank’s Branch Name</w:t>
            </w:r>
          </w:p>
        </w:tc>
        <w:tc>
          <w:tcPr>
            <w:tcW w:type="dxa" w:w="2409"/>
          </w:tcPr>
          <w:p>
            <w:pPr>
              <w:jc w:val="center"/>
            </w:pPr>
            <w:r>
              <w:t>收款银行名称 Beneficiary Bank Name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收款银行 国家地区 Country Region of the Beneficiary Bank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收款人联络电话 Beneficiary’s Contact Number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61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蒋方纯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12345738.0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蒋方纯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8610-83580231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62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陈  璐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12345739.0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陈  璐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8610-83580232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63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肖  赞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12345740.0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肖  赞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8610-83580233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64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程建伟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12345741.0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程建伟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8610-83580234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65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张  建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12345742.0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张  建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8610-83580235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66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王校辉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12345743.0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王校辉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8610-83580236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67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梁永生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12345744.0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梁永生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8610-83580237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68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张宗平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12345745.0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张宗平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8610-83580238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69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但唐仁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12345746.0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但唐仁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8610-83580239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70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李华忠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12345747.0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李华忠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8610-83580240</w:t>
            </w:r>
          </w:p>
        </w:tc>
      </w:tr>
    </w:tbl>
    <w:p>
      <w:pPr>
        <w:spacing w:before="0" w:after="0" w:line="180" w:lineRule="atLeast"/>
        <w:ind w:left="80"/>
        <w:jc w:val="center"/>
      </w:pPr>
    </w:p>
    <w:p>
      <w:pPr>
        <w:spacing w:before="0" w:after="0" w:line="180" w:lineRule="atLeast"/>
        <w:ind w:left="80"/>
        <w:jc w:val="right"/>
      </w:pPr>
      <w:r>
        <w:rPr>
          <w:rFonts w:ascii="Calibri" w:hAnsi="Calibri"/>
          <w:sz w:val="21"/>
        </w:rPr>
        <w:t>_____________________________________________</w:t>
      </w:r>
    </w:p>
    <w:p>
      <w:pPr>
        <w:spacing w:before="0" w:after="0" w:line="180" w:lineRule="atLeast"/>
        <w:ind w:left="80"/>
        <w:jc w:val="right"/>
      </w:pPr>
      <w:r>
        <w:rPr>
          <w:rFonts w:ascii="Calibri" w:hAnsi="宋体"/>
          <w:sz w:val="21"/>
        </w:rPr>
        <w:t>客户被授权人签署 Authorized Signatory(ies)</w:t>
      </w:r>
    </w:p>
    <w:p>
      <w:r>
        <w:br w:type="page"/>
      </w:r>
    </w:p>
    <w:p>
      <w:pPr>
        <w:keepNext/>
        <w:spacing w:before="0" w:after="0" w:line="180" w:lineRule="atLeast"/>
        <w:ind w:left="80"/>
      </w:pPr>
      <w:r>
        <w:rPr>
          <w:rFonts w:ascii="Calibri" w:hAnsi="宋体"/>
          <w:sz w:val="18"/>
        </w:rPr>
        <w:t>传真委办发薪交易指示表格 (续)</w:t>
      </w:r>
    </w:p>
    <w:p>
      <w:pPr>
        <w:keepNext/>
        <w:spacing w:before="0" w:after="0" w:line="180" w:lineRule="atLeast"/>
        <w:ind w:left="80"/>
      </w:pPr>
      <w:r>
        <w:rPr>
          <w:rFonts w:ascii="Calibri" w:hAnsi="Calibri"/>
          <w:sz w:val="18"/>
        </w:rPr>
        <w:t>Payroll Instruction by Facsimile (Continued)</w:t>
      </w:r>
    </w:p>
    <w:p>
      <w:pPr>
        <w:spacing w:before="0" w:after="0" w:line="180" w:lineRule="atLeast"/>
        <w:ind w:left="80"/>
      </w:pPr>
    </w:p>
    <w:p>
      <w:pPr>
        <w:spacing w:before="0" w:after="0" w:line="180" w:lineRule="atLeast"/>
        <w:ind w:left="80"/>
      </w:pP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11"/>
        <w:gridCol w:w="1711"/>
        <w:gridCol w:w="1711"/>
        <w:gridCol w:w="1711"/>
        <w:gridCol w:w="1711"/>
        <w:gridCol w:w="1711"/>
        <w:gridCol w:w="1711"/>
        <w:gridCol w:w="1711"/>
        <w:gridCol w:w="1711"/>
      </w:tblGrid>
      <w:tr>
        <w:tc>
          <w:tcPr>
            <w:tcW w:type="dxa" w:w="726"/>
          </w:tcPr>
          <w:p>
            <w:pPr>
              <w:jc w:val="center"/>
            </w:pPr>
            <w:r>
              <w:t>序号 No.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收款人姓名 Beneficiary Name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支付金额(美元) Amount(USD)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收款账号 Beneficiary Account Number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账户名称 Beneficiary Account Name</w:t>
            </w:r>
          </w:p>
        </w:tc>
        <w:tc>
          <w:tcPr>
            <w:tcW w:type="dxa" w:w="1457"/>
          </w:tcPr>
          <w:p>
            <w:pPr>
              <w:jc w:val="center"/>
            </w:pPr>
            <w:r>
              <w:t>收款银行总行／分行／支行名称 Beneficiary Bank’s Branch Name</w:t>
            </w:r>
          </w:p>
        </w:tc>
        <w:tc>
          <w:tcPr>
            <w:tcW w:type="dxa" w:w="2409"/>
          </w:tcPr>
          <w:p>
            <w:pPr>
              <w:jc w:val="center"/>
            </w:pPr>
            <w:r>
              <w:t>收款银行名称 Beneficiary Bank Name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收款银行 国家地区 Country Region of the Beneficiary Bank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收款人联络电话 Beneficiary’s Contact Number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71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彭开慧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12345748.0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彭开慧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8610-83580241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72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孙  洁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12345749.0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孙  洁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8610-83580242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73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房丽娜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12345750.0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房丽娜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8610-83580243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74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高月芳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12345751.0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高月芳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8610-83580244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75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谢晓勇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12345752.0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谢晓勇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8610-83580245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76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徐守祥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12345753.0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徐守祥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8610-83580246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77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唐强平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12345754.0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唐强平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8610-83580247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78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魏  莲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12345755.0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魏  莲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8610-83580248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79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李  伟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12345756.0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李  伟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8610-83580249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刘晓东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12345757.0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刘晓东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8610-83580250</w:t>
            </w:r>
          </w:p>
        </w:tc>
      </w:tr>
    </w:tbl>
    <w:p>
      <w:pPr>
        <w:spacing w:before="0" w:after="0" w:line="180" w:lineRule="atLeast"/>
        <w:ind w:left="80"/>
        <w:jc w:val="center"/>
      </w:pPr>
    </w:p>
    <w:p>
      <w:pPr>
        <w:spacing w:before="0" w:after="0" w:line="180" w:lineRule="atLeast"/>
        <w:ind w:left="80"/>
        <w:jc w:val="right"/>
      </w:pPr>
      <w:r>
        <w:rPr>
          <w:rFonts w:ascii="Calibri" w:hAnsi="Calibri"/>
          <w:sz w:val="21"/>
        </w:rPr>
        <w:t>_____________________________________________</w:t>
      </w:r>
    </w:p>
    <w:p>
      <w:pPr>
        <w:spacing w:before="0" w:after="0" w:line="180" w:lineRule="atLeast"/>
        <w:ind w:left="80"/>
        <w:jc w:val="right"/>
      </w:pPr>
      <w:r>
        <w:rPr>
          <w:rFonts w:ascii="Calibri" w:hAnsi="宋体"/>
          <w:sz w:val="21"/>
        </w:rPr>
        <w:t>客户被授权人签署 Authorized Signatory(ies)</w:t>
      </w:r>
    </w:p>
    <w:p>
      <w:r>
        <w:br w:type="page"/>
      </w:r>
    </w:p>
    <w:p>
      <w:pPr>
        <w:keepNext/>
        <w:spacing w:before="0" w:after="0" w:line="180" w:lineRule="atLeast"/>
        <w:ind w:left="80"/>
      </w:pPr>
      <w:r>
        <w:rPr>
          <w:rFonts w:ascii="Calibri" w:hAnsi="宋体"/>
          <w:sz w:val="18"/>
        </w:rPr>
        <w:t>传真委办发薪交易指示表格 (续)</w:t>
      </w:r>
    </w:p>
    <w:p>
      <w:pPr>
        <w:keepNext/>
        <w:spacing w:before="0" w:after="0" w:line="180" w:lineRule="atLeast"/>
        <w:ind w:left="80"/>
      </w:pPr>
      <w:r>
        <w:rPr>
          <w:rFonts w:ascii="Calibri" w:hAnsi="Calibri"/>
          <w:sz w:val="18"/>
        </w:rPr>
        <w:t>Payroll Instruction by Facsimile (Continued)</w:t>
      </w:r>
    </w:p>
    <w:p>
      <w:pPr>
        <w:spacing w:before="0" w:after="0" w:line="180" w:lineRule="atLeast"/>
        <w:ind w:left="80"/>
      </w:pPr>
    </w:p>
    <w:p>
      <w:pPr>
        <w:spacing w:before="0" w:after="0" w:line="180" w:lineRule="atLeast"/>
        <w:ind w:left="80"/>
      </w:pP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11"/>
        <w:gridCol w:w="1711"/>
        <w:gridCol w:w="1711"/>
        <w:gridCol w:w="1711"/>
        <w:gridCol w:w="1711"/>
        <w:gridCol w:w="1711"/>
        <w:gridCol w:w="1711"/>
        <w:gridCol w:w="1711"/>
        <w:gridCol w:w="1711"/>
      </w:tblGrid>
      <w:tr>
        <w:tc>
          <w:tcPr>
            <w:tcW w:type="dxa" w:w="726"/>
          </w:tcPr>
          <w:p>
            <w:pPr>
              <w:jc w:val="center"/>
            </w:pPr>
            <w:r>
              <w:t>序号 No.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收款人姓名 Beneficiary Name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支付金额(美元) Amount(USD)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收款账号 Beneficiary Account Number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账户名称 Beneficiary Account Name</w:t>
            </w:r>
          </w:p>
        </w:tc>
        <w:tc>
          <w:tcPr>
            <w:tcW w:type="dxa" w:w="1457"/>
          </w:tcPr>
          <w:p>
            <w:pPr>
              <w:jc w:val="center"/>
            </w:pPr>
            <w:r>
              <w:t>收款银行总行／分行／支行名称 Beneficiary Bank’s Branch Name</w:t>
            </w:r>
          </w:p>
        </w:tc>
        <w:tc>
          <w:tcPr>
            <w:tcW w:type="dxa" w:w="2409"/>
          </w:tcPr>
          <w:p>
            <w:pPr>
              <w:jc w:val="center"/>
            </w:pPr>
            <w:r>
              <w:t>收款银行名称 Beneficiary Bank Name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收款银行 国家地区 Country Region of the Beneficiary Bank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收款人联络电话 Beneficiary’s Contact Number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81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刘云霞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12345758.0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刘云霞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8610-83580251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82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黄国伟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12345759.0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黄国伟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8610-83580252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83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曲绪刚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12345760.0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曲绪刚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8610-83580253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84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张跃宗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12345761.0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张跃宗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8610-83580254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85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彭迎春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12345762.0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彭迎春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8610-83580255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86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覃国蓉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12345763.0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覃国蓉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8610-83580256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87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胡林玲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12345764.0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胡林玲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8610-83580257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88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王安君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12345765.0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王安君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8610-83580258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89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黄锐军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12345766.0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黄锐军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8610-83580259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90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许志良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12345767.0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许志良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8610-83580260</w:t>
            </w:r>
          </w:p>
        </w:tc>
      </w:tr>
    </w:tbl>
    <w:p>
      <w:pPr>
        <w:spacing w:before="0" w:after="0" w:line="180" w:lineRule="atLeast"/>
        <w:ind w:left="80"/>
        <w:jc w:val="center"/>
      </w:pPr>
    </w:p>
    <w:p>
      <w:pPr>
        <w:spacing w:before="0" w:after="0" w:line="180" w:lineRule="atLeast"/>
        <w:ind w:left="80"/>
        <w:jc w:val="right"/>
      </w:pPr>
      <w:r>
        <w:rPr>
          <w:rFonts w:ascii="Calibri" w:hAnsi="Calibri"/>
          <w:sz w:val="21"/>
        </w:rPr>
        <w:t>_____________________________________________</w:t>
      </w:r>
    </w:p>
    <w:p>
      <w:pPr>
        <w:spacing w:before="0" w:after="0" w:line="180" w:lineRule="atLeast"/>
        <w:ind w:left="80"/>
        <w:jc w:val="right"/>
      </w:pPr>
      <w:r>
        <w:rPr>
          <w:rFonts w:ascii="Calibri" w:hAnsi="宋体"/>
          <w:sz w:val="21"/>
        </w:rPr>
        <w:t>客户被授权人签署 Authorized Signatory(ies)</w:t>
      </w:r>
    </w:p>
    <w:p>
      <w:r>
        <w:br w:type="page"/>
      </w:r>
    </w:p>
    <w:p>
      <w:pPr>
        <w:keepNext/>
        <w:spacing w:before="0" w:after="0" w:line="180" w:lineRule="atLeast"/>
        <w:ind w:left="80"/>
      </w:pPr>
      <w:r>
        <w:rPr>
          <w:rFonts w:ascii="Calibri" w:hAnsi="宋体"/>
          <w:sz w:val="18"/>
        </w:rPr>
        <w:t>传真委办发薪交易指示表格 (续)</w:t>
      </w:r>
    </w:p>
    <w:p>
      <w:pPr>
        <w:keepNext/>
        <w:spacing w:before="0" w:after="0" w:line="180" w:lineRule="atLeast"/>
        <w:ind w:left="80"/>
      </w:pPr>
      <w:r>
        <w:rPr>
          <w:rFonts w:ascii="Calibri" w:hAnsi="Calibri"/>
          <w:sz w:val="18"/>
        </w:rPr>
        <w:t>Payroll Instruction by Facsimile (Continued)</w:t>
      </w:r>
    </w:p>
    <w:p>
      <w:pPr>
        <w:spacing w:before="0" w:after="0" w:line="180" w:lineRule="atLeast"/>
        <w:ind w:left="80"/>
      </w:pPr>
    </w:p>
    <w:p>
      <w:pPr>
        <w:spacing w:before="0" w:after="0" w:line="180" w:lineRule="atLeast"/>
        <w:ind w:left="80"/>
      </w:pP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11"/>
        <w:gridCol w:w="1711"/>
        <w:gridCol w:w="1711"/>
        <w:gridCol w:w="1711"/>
        <w:gridCol w:w="1711"/>
        <w:gridCol w:w="1711"/>
        <w:gridCol w:w="1711"/>
        <w:gridCol w:w="1711"/>
        <w:gridCol w:w="1711"/>
      </w:tblGrid>
      <w:tr>
        <w:tc>
          <w:tcPr>
            <w:tcW w:type="dxa" w:w="726"/>
          </w:tcPr>
          <w:p>
            <w:pPr>
              <w:jc w:val="center"/>
            </w:pPr>
            <w:r>
              <w:t>序号 No.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收款人姓名 Beneficiary Name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支付金额(美元) Amount(USD)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收款账号 Beneficiary Account Number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账户名称 Beneficiary Account Name</w:t>
            </w:r>
          </w:p>
        </w:tc>
        <w:tc>
          <w:tcPr>
            <w:tcW w:type="dxa" w:w="1457"/>
          </w:tcPr>
          <w:p>
            <w:pPr>
              <w:jc w:val="center"/>
            </w:pPr>
            <w:r>
              <w:t>收款银行总行／分行／支行名称 Beneficiary Bank’s Branch Name</w:t>
            </w:r>
          </w:p>
        </w:tc>
        <w:tc>
          <w:tcPr>
            <w:tcW w:type="dxa" w:w="2409"/>
          </w:tcPr>
          <w:p>
            <w:pPr>
              <w:jc w:val="center"/>
            </w:pPr>
            <w:r>
              <w:t>收款银行名称 Beneficiary Bank Name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收款银行 国家地区 Country Region of the Beneficiary Bank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收款人联络电话 Beneficiary’s Contact Number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91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魏  勇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12345768.0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魏  勇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8610-83580261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92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王瑞春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12345769.0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王瑞春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8610-83580262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93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谢  华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12345770.0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谢  华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8610-83580263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94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刘  俊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12345771.0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刘  俊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8610-83580264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95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万学元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12345772.0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万学元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8610-83580265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96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郑芙蓉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12345773.0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郑芙蓉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8610-83580266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97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龚汉东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12345774.0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龚汉东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8610-83580267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98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何国荣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12345775.0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何国荣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8610-83580268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99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李鸣亮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12345776.0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李鸣亮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8610-83580269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100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管明祥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12345777.0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管明祥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8610-83580270</w:t>
            </w:r>
          </w:p>
        </w:tc>
      </w:tr>
    </w:tbl>
    <w:p>
      <w:pPr>
        <w:spacing w:before="0" w:after="0" w:line="180" w:lineRule="atLeast"/>
        <w:ind w:left="80"/>
        <w:jc w:val="center"/>
      </w:pPr>
    </w:p>
    <w:p>
      <w:pPr>
        <w:spacing w:before="0" w:after="0" w:line="180" w:lineRule="atLeast"/>
        <w:ind w:left="80"/>
        <w:jc w:val="right"/>
      </w:pPr>
      <w:r>
        <w:rPr>
          <w:rFonts w:ascii="Calibri" w:hAnsi="Calibri"/>
          <w:sz w:val="21"/>
        </w:rPr>
        <w:t>_____________________________________________</w:t>
      </w:r>
    </w:p>
    <w:p>
      <w:pPr>
        <w:spacing w:before="0" w:after="0" w:line="180" w:lineRule="atLeast"/>
        <w:ind w:left="80"/>
        <w:jc w:val="right"/>
      </w:pPr>
      <w:r>
        <w:rPr>
          <w:rFonts w:ascii="Calibri" w:hAnsi="宋体"/>
          <w:sz w:val="21"/>
        </w:rPr>
        <w:t>客户被授权人签署 Authorized Signatory(ies)</w:t>
      </w:r>
    </w:p>
    <w:p>
      <w:r>
        <w:br w:type="page"/>
      </w:r>
    </w:p>
    <w:p>
      <w:pPr>
        <w:keepNext/>
        <w:spacing w:before="0" w:after="0" w:line="180" w:lineRule="atLeast"/>
        <w:ind w:left="80"/>
      </w:pPr>
      <w:r>
        <w:rPr>
          <w:rFonts w:ascii="Calibri" w:hAnsi="宋体"/>
          <w:sz w:val="18"/>
        </w:rPr>
        <w:t>传真委办发薪交易指示表格 (续)</w:t>
      </w:r>
    </w:p>
    <w:p>
      <w:pPr>
        <w:keepNext/>
        <w:spacing w:before="0" w:after="0" w:line="180" w:lineRule="atLeast"/>
        <w:ind w:left="80"/>
      </w:pPr>
      <w:r>
        <w:rPr>
          <w:rFonts w:ascii="Calibri" w:hAnsi="Calibri"/>
          <w:sz w:val="18"/>
        </w:rPr>
        <w:t>Payroll Instruction by Facsimile (Continued)</w:t>
      </w:r>
    </w:p>
    <w:p>
      <w:pPr>
        <w:spacing w:before="0" w:after="0" w:line="180" w:lineRule="atLeast"/>
        <w:ind w:left="80"/>
      </w:pPr>
    </w:p>
    <w:p>
      <w:pPr>
        <w:spacing w:before="0" w:after="0" w:line="180" w:lineRule="atLeast"/>
        <w:ind w:left="80"/>
      </w:pP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11"/>
        <w:gridCol w:w="1711"/>
        <w:gridCol w:w="1711"/>
        <w:gridCol w:w="1711"/>
        <w:gridCol w:w="1711"/>
        <w:gridCol w:w="1711"/>
        <w:gridCol w:w="1711"/>
        <w:gridCol w:w="1711"/>
        <w:gridCol w:w="1711"/>
      </w:tblGrid>
      <w:tr>
        <w:tc>
          <w:tcPr>
            <w:tcW w:type="dxa" w:w="726"/>
          </w:tcPr>
          <w:p>
            <w:pPr>
              <w:jc w:val="center"/>
            </w:pPr>
            <w:r>
              <w:t>序号 No.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收款人姓名 Beneficiary Name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支付金额(美元) Amount(USD)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收款账号 Beneficiary Account Number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账户名称 Beneficiary Account Name</w:t>
            </w:r>
          </w:p>
        </w:tc>
        <w:tc>
          <w:tcPr>
            <w:tcW w:type="dxa" w:w="1457"/>
          </w:tcPr>
          <w:p>
            <w:pPr>
              <w:jc w:val="center"/>
            </w:pPr>
            <w:r>
              <w:t>收款银行总行／分行／支行名称 Beneficiary Bank’s Branch Name</w:t>
            </w:r>
          </w:p>
        </w:tc>
        <w:tc>
          <w:tcPr>
            <w:tcW w:type="dxa" w:w="2409"/>
          </w:tcPr>
          <w:p>
            <w:pPr>
              <w:jc w:val="center"/>
            </w:pPr>
            <w:r>
              <w:t>收款银行名称 Beneficiary Bank Name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收款银行 国家地区 Country Region of the Beneficiary Bank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收款人联络电话 Beneficiary’s Contact Number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101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刘小延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12345778.0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刘小延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8610-83580271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102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周志文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12345779.0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周志文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8610-83580272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103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张竞丹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12345780.0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张竞丹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8610-83580273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104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沈晓霞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12345781.0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沈晓霞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8610-83580274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105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王新中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12345782.0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王新中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8610-83580275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106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张卫丰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12345783.0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张卫丰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8610-83580276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107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肖敦鹤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12345784.0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肖敦鹤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8610-83580277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108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袁  芳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12345785.0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袁  芳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8610-83580278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109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吴永深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12345786.0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吴永深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8610-83580279</w:t>
            </w:r>
          </w:p>
        </w:tc>
      </w:tr>
      <w:tr>
        <w:tc>
          <w:tcPr>
            <w:tcW w:type="dxa" w:w="726"/>
          </w:tcPr>
          <w:p>
            <w:pPr>
              <w:jc w:val="center"/>
            </w:pPr>
            <w:r>
              <w:t>110</w:t>
            </w:r>
          </w:p>
        </w:tc>
        <w:tc>
          <w:tcPr>
            <w:tcW w:type="dxa" w:w="1843"/>
          </w:tcPr>
          <w:p>
            <w:pPr>
              <w:jc w:val="center"/>
            </w:pPr>
            <w:r>
              <w:t>张长洲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7000.0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12345787.0</w:t>
            </w:r>
          </w:p>
        </w:tc>
        <w:tc>
          <w:tcPr>
            <w:tcW w:type="dxa" w:w="2370"/>
          </w:tcPr>
          <w:p>
            <w:pPr>
              <w:jc w:val="center"/>
            </w:pPr>
            <w:r>
              <w:t>张长洲</w:t>
            </w:r>
          </w:p>
        </w:tc>
        <w:tc>
          <w:tcPr>
            <w:tcW w:type="dxa" w:w="1457"/>
          </w:tcPr>
          <w:p>
            <w:pPr>
              <w:jc w:val="center"/>
            </w:pPr>
            <w:r/>
          </w:p>
        </w:tc>
        <w:tc>
          <w:tcPr>
            <w:tcW w:type="dxa" w:w="2409"/>
          </w:tcPr>
          <w:p>
            <w:pPr>
              <w:jc w:val="center"/>
            </w:pPr>
            <w:r>
              <w:t>中国银行(香港)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t>香港</w:t>
            </w:r>
          </w:p>
        </w:tc>
        <w:tc>
          <w:tcPr>
            <w:tcW w:type="dxa" w:w="1740"/>
          </w:tcPr>
          <w:p>
            <w:pPr>
              <w:jc w:val="center"/>
            </w:pPr>
            <w:r>
              <w:t>8610-83580280</w:t>
            </w:r>
          </w:p>
        </w:tc>
      </w:tr>
    </w:tbl>
    <w:p>
      <w:pPr>
        <w:spacing w:before="0" w:after="0" w:line="180" w:lineRule="atLeast"/>
        <w:ind w:left="80"/>
        <w:jc w:val="center"/>
      </w:pPr>
    </w:p>
    <w:p>
      <w:pPr>
        <w:spacing w:before="0" w:after="0" w:line="180" w:lineRule="atLeast"/>
        <w:ind w:left="80"/>
        <w:jc w:val="right"/>
      </w:pPr>
      <w:r>
        <w:rPr>
          <w:rFonts w:ascii="Calibri" w:hAnsi="Calibri"/>
          <w:sz w:val="21"/>
        </w:rPr>
        <w:t>_____________________________________________</w:t>
      </w:r>
    </w:p>
    <w:p>
      <w:pPr>
        <w:spacing w:before="0" w:after="0" w:line="180" w:lineRule="atLeast"/>
        <w:ind w:left="80"/>
        <w:jc w:val="right"/>
      </w:pPr>
      <w:r>
        <w:rPr>
          <w:rFonts w:ascii="Calibri" w:hAnsi="宋体"/>
          <w:sz w:val="21"/>
        </w:rPr>
        <w:t>客户被授权人签署 Authorized Signatory(ies)</w:t>
      </w:r>
    </w:p>
    <w:p>
      <w:r>
        <w:br w:type="page"/>
      </w:r>
    </w:p>
    <w:p>
      <w:pPr>
        <w:keepNext/>
        <w:spacing w:before="0" w:after="0" w:line="180" w:lineRule="atLeast"/>
        <w:ind w:left="80"/>
      </w:pPr>
      <w:r>
        <w:rPr>
          <w:rFonts w:ascii="Calibri" w:hAnsi="宋体"/>
          <w:sz w:val="18"/>
        </w:rPr>
        <w:t>传真委办发薪交易指示表格 (续)</w:t>
      </w:r>
    </w:p>
    <w:p>
      <w:pPr>
        <w:keepNext/>
        <w:spacing w:before="0" w:after="0" w:line="180" w:lineRule="atLeast"/>
        <w:ind w:left="80"/>
      </w:pPr>
      <w:r>
        <w:rPr>
          <w:rFonts w:ascii="Calibri" w:hAnsi="Calibri"/>
          <w:sz w:val="18"/>
        </w:rPr>
        <w:t>Payroll Instruction by Facsimile (Continued)</w:t>
      </w:r>
    </w:p>
    <w:p>
      <w:pPr>
        <w:spacing w:before="0" w:after="0" w:line="180" w:lineRule="atLeast"/>
        <w:ind w:left="80"/>
      </w:pPr>
    </w:p>
    <w:p>
      <w:pPr>
        <w:spacing w:before="0" w:after="0" w:line="180" w:lineRule="atLeast"/>
        <w:ind w:left="80"/>
      </w:pP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11"/>
        <w:gridCol w:w="1711"/>
        <w:gridCol w:w="1711"/>
        <w:gridCol w:w="1711"/>
        <w:gridCol w:w="1711"/>
        <w:gridCol w:w="1711"/>
        <w:gridCol w:w="1711"/>
        <w:gridCol w:w="1711"/>
        <w:gridCol w:w="1711"/>
      </w:tblGrid>
      <w:tr>
        <w:tc>
          <w:tcPr>
            <w:tcW w:type="dxa" w:w="1711"/>
          </w:tcPr>
          <w:p>
            <w:r>
              <w:t>序号 No.</w:t>
            </w:r>
          </w:p>
        </w:tc>
        <w:tc>
          <w:tcPr>
            <w:tcW w:type="dxa" w:w="1711"/>
          </w:tcPr>
          <w:p>
            <w:r>
              <w:t>收款人姓名 Beneficiary Name</w:t>
            </w:r>
          </w:p>
        </w:tc>
        <w:tc>
          <w:tcPr>
            <w:tcW w:type="dxa" w:w="1711"/>
          </w:tcPr>
          <w:p>
            <w:r>
              <w:t>支付金额(美元) Amount(USD)</w:t>
            </w:r>
          </w:p>
        </w:tc>
        <w:tc>
          <w:tcPr>
            <w:tcW w:type="dxa" w:w="1711"/>
          </w:tcPr>
          <w:p>
            <w:r>
              <w:t>收款账号 Beneficiary Account Number</w:t>
            </w:r>
          </w:p>
        </w:tc>
        <w:tc>
          <w:tcPr>
            <w:tcW w:type="dxa" w:w="1711"/>
          </w:tcPr>
          <w:p>
            <w:r>
              <w:t>账户名称 Beneficiary Account Name</w:t>
            </w:r>
          </w:p>
        </w:tc>
        <w:tc>
          <w:tcPr>
            <w:tcW w:type="dxa" w:w="1711"/>
          </w:tcPr>
          <w:p>
            <w:r>
              <w:t>收款银行总行／分行／支行名称 Beneficiary Bank’s Branch Name</w:t>
            </w:r>
          </w:p>
        </w:tc>
        <w:tc>
          <w:tcPr>
            <w:tcW w:type="dxa" w:w="1711"/>
          </w:tcPr>
          <w:p>
            <w:r>
              <w:t>收款银行名称 Beneficiary Bank Name</w:t>
            </w:r>
          </w:p>
        </w:tc>
        <w:tc>
          <w:tcPr>
            <w:tcW w:type="dxa" w:w="1711"/>
          </w:tcPr>
          <w:p>
            <w:r>
              <w:t>收款银行 国家地区 Country Region of the Beneficiary Bank</w:t>
            </w:r>
          </w:p>
        </w:tc>
        <w:tc>
          <w:tcPr>
            <w:tcW w:type="dxa" w:w="1711"/>
          </w:tcPr>
          <w:p>
            <w:r>
              <w:t>收款人联络电话 Beneficiary’s Contact Number</w:t>
            </w:r>
          </w:p>
        </w:tc>
      </w:tr>
      <w:tr>
        <w:tc>
          <w:tcPr>
            <w:tcW w:type="dxa" w:w="1711"/>
          </w:tcPr>
          <w:p>
            <w:r>
              <w:t>111</w:t>
            </w:r>
          </w:p>
        </w:tc>
        <w:tc>
          <w:tcPr>
            <w:tcW w:type="dxa" w:w="1711"/>
          </w:tcPr>
          <w:p>
            <w:r>
              <w:t>左玉春</w:t>
            </w:r>
          </w:p>
        </w:tc>
        <w:tc>
          <w:tcPr>
            <w:tcW w:type="dxa" w:w="1711"/>
          </w:tcPr>
          <w:p>
            <w:r>
              <w:t>7000.0</w:t>
            </w:r>
          </w:p>
        </w:tc>
        <w:tc>
          <w:tcPr>
            <w:tcW w:type="dxa" w:w="1711"/>
          </w:tcPr>
          <w:p>
            <w:r>
              <w:t>12345788.0</w:t>
            </w:r>
          </w:p>
        </w:tc>
        <w:tc>
          <w:tcPr>
            <w:tcW w:type="dxa" w:w="1711"/>
          </w:tcPr>
          <w:p>
            <w:r>
              <w:t>左玉春</w:t>
            </w:r>
          </w:p>
        </w:tc>
        <w:tc>
          <w:tcPr>
            <w:tcW w:type="dxa" w:w="1711"/>
          </w:tcPr>
          <w:p>
            <w:r/>
          </w:p>
        </w:tc>
        <w:tc>
          <w:tcPr>
            <w:tcW w:type="dxa" w:w="1711"/>
          </w:tcPr>
          <w:p>
            <w:r>
              <w:t>中国银行(香港)</w:t>
            </w:r>
          </w:p>
        </w:tc>
        <w:tc>
          <w:tcPr>
            <w:tcW w:type="dxa" w:w="1711"/>
          </w:tcPr>
          <w:p>
            <w:r>
              <w:t>香港</w:t>
            </w:r>
          </w:p>
        </w:tc>
        <w:tc>
          <w:tcPr>
            <w:tcW w:type="dxa" w:w="1711"/>
          </w:tcPr>
          <w:p>
            <w:r>
              <w:t>8610-83580281</w:t>
            </w:r>
          </w:p>
        </w:tc>
      </w:tr>
      <w:tr>
        <w:tc>
          <w:tcPr>
            <w:tcW w:type="dxa" w:w="1711"/>
          </w:tcPr>
          <w:p>
            <w:r>
              <w:t>112</w:t>
            </w:r>
          </w:p>
        </w:tc>
        <w:tc>
          <w:tcPr>
            <w:tcW w:type="dxa" w:w="1711"/>
          </w:tcPr>
          <w:p>
            <w:r>
              <w:t>劳文薇</w:t>
            </w:r>
          </w:p>
        </w:tc>
        <w:tc>
          <w:tcPr>
            <w:tcW w:type="dxa" w:w="1711"/>
          </w:tcPr>
          <w:p>
            <w:r>
              <w:t>7000.0</w:t>
            </w:r>
          </w:p>
        </w:tc>
        <w:tc>
          <w:tcPr>
            <w:tcW w:type="dxa" w:w="1711"/>
          </w:tcPr>
          <w:p>
            <w:r>
              <w:t>12345789.0</w:t>
            </w:r>
          </w:p>
        </w:tc>
        <w:tc>
          <w:tcPr>
            <w:tcW w:type="dxa" w:w="1711"/>
          </w:tcPr>
          <w:p>
            <w:r>
              <w:t>劳文薇</w:t>
            </w:r>
          </w:p>
        </w:tc>
        <w:tc>
          <w:tcPr>
            <w:tcW w:type="dxa" w:w="1711"/>
          </w:tcPr>
          <w:p>
            <w:r/>
          </w:p>
        </w:tc>
        <w:tc>
          <w:tcPr>
            <w:tcW w:type="dxa" w:w="1711"/>
          </w:tcPr>
          <w:p>
            <w:r>
              <w:t>中国银行(香港)</w:t>
            </w:r>
          </w:p>
        </w:tc>
        <w:tc>
          <w:tcPr>
            <w:tcW w:type="dxa" w:w="1711"/>
          </w:tcPr>
          <w:p>
            <w:r>
              <w:t>香港</w:t>
            </w:r>
          </w:p>
        </w:tc>
        <w:tc>
          <w:tcPr>
            <w:tcW w:type="dxa" w:w="1711"/>
          </w:tcPr>
          <w:p>
            <w:r>
              <w:t>8610-83580282</w:t>
            </w:r>
          </w:p>
        </w:tc>
      </w:tr>
      <w:tr>
        <w:tc>
          <w:tcPr>
            <w:tcW w:type="dxa" w:w="1711"/>
          </w:tcPr>
          <w:p>
            <w:r>
              <w:t>113</w:t>
            </w:r>
          </w:p>
        </w:tc>
        <w:tc>
          <w:tcPr>
            <w:tcW w:type="dxa" w:w="1711"/>
          </w:tcPr>
          <w:p>
            <w:r>
              <w:t>潘晓宁</w:t>
            </w:r>
          </w:p>
        </w:tc>
        <w:tc>
          <w:tcPr>
            <w:tcW w:type="dxa" w:w="1711"/>
          </w:tcPr>
          <w:p>
            <w:r>
              <w:t>7000.0</w:t>
            </w:r>
          </w:p>
        </w:tc>
        <w:tc>
          <w:tcPr>
            <w:tcW w:type="dxa" w:w="1711"/>
          </w:tcPr>
          <w:p>
            <w:r>
              <w:t>12345790.0</w:t>
            </w:r>
          </w:p>
        </w:tc>
        <w:tc>
          <w:tcPr>
            <w:tcW w:type="dxa" w:w="1711"/>
          </w:tcPr>
          <w:p>
            <w:r>
              <w:t>潘晓宁</w:t>
            </w:r>
          </w:p>
        </w:tc>
        <w:tc>
          <w:tcPr>
            <w:tcW w:type="dxa" w:w="1711"/>
          </w:tcPr>
          <w:p>
            <w:r/>
          </w:p>
        </w:tc>
        <w:tc>
          <w:tcPr>
            <w:tcW w:type="dxa" w:w="1711"/>
          </w:tcPr>
          <w:p>
            <w:r>
              <w:t>中国银行(香港)</w:t>
            </w:r>
          </w:p>
        </w:tc>
        <w:tc>
          <w:tcPr>
            <w:tcW w:type="dxa" w:w="1711"/>
          </w:tcPr>
          <w:p>
            <w:r>
              <w:t>香港</w:t>
            </w:r>
          </w:p>
        </w:tc>
        <w:tc>
          <w:tcPr>
            <w:tcW w:type="dxa" w:w="1711"/>
          </w:tcPr>
          <w:p>
            <w:r>
              <w:t>8610-83580283</w:t>
            </w:r>
          </w:p>
        </w:tc>
      </w:tr>
      <w:tr>
        <w:tc>
          <w:tcPr>
            <w:tcW w:type="dxa" w:w="1711"/>
          </w:tcPr>
          <w:p>
            <w:r>
              <w:t>114</w:t>
            </w:r>
          </w:p>
        </w:tc>
        <w:tc>
          <w:tcPr>
            <w:tcW w:type="dxa" w:w="1711"/>
          </w:tcPr>
          <w:p>
            <w:r>
              <w:t>张劲松</w:t>
            </w:r>
          </w:p>
        </w:tc>
        <w:tc>
          <w:tcPr>
            <w:tcW w:type="dxa" w:w="1711"/>
          </w:tcPr>
          <w:p>
            <w:r>
              <w:t>7000.0</w:t>
            </w:r>
          </w:p>
        </w:tc>
        <w:tc>
          <w:tcPr>
            <w:tcW w:type="dxa" w:w="1711"/>
          </w:tcPr>
          <w:p>
            <w:r>
              <w:t>12345791.0</w:t>
            </w:r>
          </w:p>
        </w:tc>
        <w:tc>
          <w:tcPr>
            <w:tcW w:type="dxa" w:w="1711"/>
          </w:tcPr>
          <w:p>
            <w:r>
              <w:t>张劲松</w:t>
            </w:r>
          </w:p>
        </w:tc>
        <w:tc>
          <w:tcPr>
            <w:tcW w:type="dxa" w:w="1711"/>
          </w:tcPr>
          <w:p>
            <w:r/>
          </w:p>
        </w:tc>
        <w:tc>
          <w:tcPr>
            <w:tcW w:type="dxa" w:w="1711"/>
          </w:tcPr>
          <w:p>
            <w:r>
              <w:t>中国银行(香港)</w:t>
            </w:r>
          </w:p>
        </w:tc>
        <w:tc>
          <w:tcPr>
            <w:tcW w:type="dxa" w:w="1711"/>
          </w:tcPr>
          <w:p>
            <w:r>
              <w:t>香港</w:t>
            </w:r>
          </w:p>
        </w:tc>
        <w:tc>
          <w:tcPr>
            <w:tcW w:type="dxa" w:w="1711"/>
          </w:tcPr>
          <w:p>
            <w:r>
              <w:t>8610-83580284</w:t>
            </w:r>
          </w:p>
        </w:tc>
      </w:tr>
      <w:tr>
        <w:tc>
          <w:tcPr>
            <w:tcW w:type="dxa" w:w="1711"/>
          </w:tcPr>
          <w:p>
            <w:r>
              <w:t>115</w:t>
            </w:r>
          </w:p>
        </w:tc>
        <w:tc>
          <w:tcPr>
            <w:tcW w:type="dxa" w:w="1711"/>
          </w:tcPr>
          <w:p>
            <w:r>
              <w:t>耿  壮</w:t>
            </w:r>
          </w:p>
        </w:tc>
        <w:tc>
          <w:tcPr>
            <w:tcW w:type="dxa" w:w="1711"/>
          </w:tcPr>
          <w:p>
            <w:r>
              <w:t>7000.0</w:t>
            </w:r>
          </w:p>
        </w:tc>
        <w:tc>
          <w:tcPr>
            <w:tcW w:type="dxa" w:w="1711"/>
          </w:tcPr>
          <w:p>
            <w:r>
              <w:t>12345792.0</w:t>
            </w:r>
          </w:p>
        </w:tc>
        <w:tc>
          <w:tcPr>
            <w:tcW w:type="dxa" w:w="1711"/>
          </w:tcPr>
          <w:p>
            <w:r>
              <w:t>耿  壮</w:t>
            </w:r>
          </w:p>
        </w:tc>
        <w:tc>
          <w:tcPr>
            <w:tcW w:type="dxa" w:w="1711"/>
          </w:tcPr>
          <w:p>
            <w:r/>
          </w:p>
        </w:tc>
        <w:tc>
          <w:tcPr>
            <w:tcW w:type="dxa" w:w="1711"/>
          </w:tcPr>
          <w:p>
            <w:r>
              <w:t>中国银行(香港)</w:t>
            </w:r>
          </w:p>
        </w:tc>
        <w:tc>
          <w:tcPr>
            <w:tcW w:type="dxa" w:w="1711"/>
          </w:tcPr>
          <w:p>
            <w:r>
              <w:t>香港</w:t>
            </w:r>
          </w:p>
        </w:tc>
        <w:tc>
          <w:tcPr>
            <w:tcW w:type="dxa" w:w="1711"/>
          </w:tcPr>
          <w:p>
            <w:r>
              <w:t>8610-83580285</w:t>
            </w:r>
          </w:p>
        </w:tc>
      </w:tr>
      <w:tr>
        <w:tc>
          <w:tcPr>
            <w:tcW w:type="dxa" w:w="1711"/>
          </w:tcPr>
          <w:p>
            <w:r>
              <w:t>116</w:t>
            </w:r>
          </w:p>
        </w:tc>
        <w:tc>
          <w:tcPr>
            <w:tcW w:type="dxa" w:w="1711"/>
          </w:tcPr>
          <w:p>
            <w:r>
              <w:t>刘远东</w:t>
            </w:r>
          </w:p>
        </w:tc>
        <w:tc>
          <w:tcPr>
            <w:tcW w:type="dxa" w:w="1711"/>
          </w:tcPr>
          <w:p>
            <w:r>
              <w:t>7000.0</w:t>
            </w:r>
          </w:p>
        </w:tc>
        <w:tc>
          <w:tcPr>
            <w:tcW w:type="dxa" w:w="1711"/>
          </w:tcPr>
          <w:p>
            <w:r>
              <w:t>12345793.0</w:t>
            </w:r>
          </w:p>
        </w:tc>
        <w:tc>
          <w:tcPr>
            <w:tcW w:type="dxa" w:w="1711"/>
          </w:tcPr>
          <w:p>
            <w:r>
              <w:t>刘远东</w:t>
            </w:r>
          </w:p>
        </w:tc>
        <w:tc>
          <w:tcPr>
            <w:tcW w:type="dxa" w:w="1711"/>
          </w:tcPr>
          <w:p>
            <w:r/>
          </w:p>
        </w:tc>
        <w:tc>
          <w:tcPr>
            <w:tcW w:type="dxa" w:w="1711"/>
          </w:tcPr>
          <w:p>
            <w:r>
              <w:t>中国银行(香港)</w:t>
            </w:r>
          </w:p>
        </w:tc>
        <w:tc>
          <w:tcPr>
            <w:tcW w:type="dxa" w:w="1711"/>
          </w:tcPr>
          <w:p>
            <w:r>
              <w:t>香港</w:t>
            </w:r>
          </w:p>
        </w:tc>
        <w:tc>
          <w:tcPr>
            <w:tcW w:type="dxa" w:w="1711"/>
          </w:tcPr>
          <w:p>
            <w:r>
              <w:t>8610-83580286</w:t>
            </w:r>
          </w:p>
        </w:tc>
      </w:tr>
    </w:tbl>
    <w:p>
      <w:pPr>
        <w:spacing w:before="0" w:after="0" w:line="180" w:lineRule="atLeast"/>
        <w:ind w:left="80"/>
        <w:jc w:val="right"/>
      </w:pPr>
      <w:r>
        <w:rPr>
          <w:rFonts w:ascii="Calibri" w:hAnsi="Calibri"/>
          <w:sz w:val="21"/>
        </w:rPr>
        <w:t>_____________________________________________</w:t>
      </w:r>
    </w:p>
    <w:p>
      <w:pPr>
        <w:spacing w:before="0" w:after="0" w:line="180" w:lineRule="atLeast"/>
        <w:ind w:left="80"/>
        <w:jc w:val="right"/>
      </w:pPr>
      <w:r>
        <w:rPr>
          <w:rFonts w:ascii="Calibri" w:hAnsi="宋体"/>
          <w:sz w:val="21"/>
        </w:rPr>
        <w:t>客户被授权人签署 Authorized Signatory(ies)</w:t>
      </w:r>
    </w:p>
    <w:p>
      <w:pPr>
        <w:spacing w:before="0" w:after="0" w:line="180" w:lineRule="atLeast"/>
        <w:ind w:left="80"/>
      </w:pPr>
      <w:r>
        <w:rPr>
          <w:rFonts w:ascii="Calibri" w:hAnsi="宋体"/>
          <w:sz w:val="21"/>
        </w:rPr>
        <w:t>***填妥此委办交易指示表格后，请实时传真至本行 (传真号码 852-3406-2301)***</w:t>
      </w:r>
    </w:p>
    <w:p>
      <w:pPr>
        <w:spacing w:before="0" w:after="0" w:line="180" w:lineRule="atLeast"/>
        <w:ind w:left="80"/>
      </w:pPr>
      <w:r>
        <w:rPr>
          <w:rFonts w:ascii="Calibri" w:hAnsi="宋体"/>
          <w:sz w:val="18"/>
        </w:rPr>
        <w:t>***Upon the completion of the instruction, please fax to us at 852 3406 2301 for processing ***</w:t>
      </w:r>
    </w:p>
    <w:sectPr w:rsidR="00FC693F" w:rsidRPr="0006063C" w:rsidSect="00034616">
      <w:pgSz w:w="16838" w:h="11900" w:orient="landscape"/>
      <w:pgMar w:top="720" w:right="720" w:bottom="56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