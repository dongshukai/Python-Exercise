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0" w:after="0" w:line="180" w:lineRule="atLeast"/>
      </w:pPr>
      <w:r>
        <w:rPr>
          <w:rFonts w:ascii="宋体" w:hAnsi="宋体"/>
          <w:sz w:val="22"/>
        </w:rPr>
        <w:t>传真委办发薪交易指示表格</w:t>
      </w:r>
      <w:r>
        <w:rPr>
          <w:rFonts w:ascii="Calibri" w:hAnsi="Calibri"/>
          <w:b/>
          <w:sz w:val="20"/>
        </w:rPr>
        <w:t>Payroll Instruction by Facsimile</w:t>
      </w:r>
    </w:p>
    <w:p>
      <w:pPr>
        <w:spacing w:before="0" w:after="0" w:line="180" w:lineRule="atLeast"/>
      </w:pPr>
    </w:p>
    <w:p>
      <w:pPr>
        <w:spacing w:before="0" w:after="0" w:line="180" w:lineRule="atLeast"/>
      </w:pPr>
      <w:r>
        <w:rPr>
          <w:rFonts w:ascii="Calibri" w:hAnsi="Calibri" w:eastAsia="宋体"/>
          <w:sz w:val="22"/>
        </w:rPr>
        <w:t xml:space="preserve">致：中国银行(香港)有限公司 </w:t>
      </w:r>
    </w:p>
    <w:p>
      <w:pPr>
        <w:spacing w:before="0" w:after="0" w:line="180" w:lineRule="atLeast"/>
      </w:pPr>
      <w:r>
        <w:rPr>
          <w:rFonts w:ascii="Calibri" w:hAnsi="Calibri"/>
          <w:b/>
          <w:sz w:val="20"/>
        </w:rPr>
        <w:t>To: Bank of China (Hong Kong) Limited</w:t>
      </w:r>
      <w:r>
        <w:rPr>
          <w:rFonts w:ascii="Calibri" w:hAnsi="Calibri"/>
          <w:b/>
          <w:sz w:val="22"/>
        </w:rPr>
        <w:t xml:space="preserve">                                 </w:t>
        <w:tab/>
        <w:tab/>
        <w:tab/>
        <w:tab/>
        <w:tab/>
        <w:tab/>
        <w:tab/>
        <w:tab/>
        <w:tab/>
        <w:tab/>
        <w:tab/>
      </w:r>
      <w:r>
        <w:rPr>
          <w:rFonts w:ascii="宋体" w:hAnsi="宋体"/>
          <w:sz w:val="22"/>
        </w:rPr>
        <w:t>日期</w:t>
      </w:r>
      <w:r>
        <w:rPr>
          <w:rFonts w:ascii="Calibri" w:hAnsi="Calibri"/>
          <w:sz w:val="22"/>
        </w:rPr>
        <w:t>Date</w:t>
      </w:r>
      <w:r>
        <w:rPr>
          <w:rFonts w:ascii="宋体" w:hAnsi="宋体"/>
          <w:sz w:val="22"/>
        </w:rPr>
        <w:t>：</w:t>
      </w:r>
      <w:r>
        <w:rPr>
          <w:rFonts w:ascii="Calibri" w:hAnsi="Calibri"/>
          <w:b/>
          <w:sz w:val="22"/>
          <w:u w:val="single"/>
        </w:rPr>
        <w:t xml:space="preserve">  25 November 2016   </w:t>
      </w:r>
    </w:p>
    <w:p>
      <w:pPr>
        <w:spacing w:before="0" w:after="0" w:line="180" w:lineRule="atLeast"/>
      </w:pPr>
    </w:p>
    <w:p>
      <w:pPr>
        <w:spacing w:before="0" w:after="0" w:line="180" w:lineRule="atLeast"/>
        <w:ind w:left="80"/>
      </w:pPr>
      <w:r>
        <w:rPr>
          <w:rFonts w:ascii="宋体" w:hAnsi="宋体"/>
          <w:sz w:val="20"/>
        </w:rPr>
        <w:t>请从我公司账户中，支付以下</w:t>
      </w:r>
      <w:r>
        <w:rPr>
          <w:rFonts w:ascii="Calibri" w:hAnsi="Calibri"/>
          <w:b/>
          <w:sz w:val="20"/>
        </w:rPr>
        <w:t>2016</w:t>
      </w:r>
      <w:r>
        <w:rPr>
          <w:rFonts w:ascii="宋体" w:hAnsi="宋体"/>
          <w:sz w:val="20"/>
        </w:rPr>
        <w:t>年</w:t>
      </w:r>
      <w:r>
        <w:rPr>
          <w:rFonts w:ascii="Calibri" w:hAnsi="Calibri"/>
          <w:b/>
          <w:sz w:val="20"/>
        </w:rPr>
        <w:t>11</w:t>
      </w:r>
      <w:r>
        <w:rPr>
          <w:rFonts w:ascii="宋体" w:hAnsi="宋体"/>
          <w:sz w:val="20"/>
        </w:rPr>
        <w:t>月的工资</w:t>
      </w:r>
      <w:r>
        <w:rPr>
          <w:rFonts w:ascii="Calibri" w:hAnsi="Calibri"/>
          <w:sz w:val="20"/>
        </w:rPr>
        <w:t>(</w:t>
      </w:r>
      <w:r>
        <w:rPr>
          <w:rFonts w:ascii="宋体" w:hAnsi="宋体"/>
          <w:sz w:val="20"/>
        </w:rPr>
        <w:t>包括津贴和相关的调整</w:t>
      </w:r>
      <w:r>
        <w:rPr>
          <w:rFonts w:ascii="Calibri" w:hAnsi="Calibri"/>
          <w:sz w:val="20"/>
        </w:rPr>
        <w:t>)</w:t>
      </w:r>
      <w:r>
        <w:rPr>
          <w:rFonts w:ascii="Calibri" w:hAnsi="Calibri" w:eastAsia="宋体"/>
          <w:sz w:val="20"/>
        </w:rPr>
        <w:t>，汇款用途为Payroll，合计金额为</w:t>
      </w:r>
      <w:r>
        <w:rPr>
          <w:rFonts w:ascii="Calibri" w:hAnsi="Calibri"/>
          <w:b/>
          <w:sz w:val="20"/>
        </w:rPr>
        <w:t xml:space="preserve">  123456 </w:t>
      </w:r>
      <w:r>
        <w:rPr>
          <w:rFonts w:ascii="宋体" w:hAnsi="宋体"/>
          <w:sz w:val="20"/>
        </w:rPr>
        <w:t>美元，并请按下述交易指示办理：</w:t>
      </w:r>
    </w:p>
    <w:p>
      <w:pPr>
        <w:spacing w:before="0" w:after="0" w:line="180" w:lineRule="atLeast"/>
        <w:ind w:left="80"/>
      </w:pPr>
      <w:r>
        <w:rPr>
          <w:rFonts w:ascii="Calibri" w:hAnsi="Calibri"/>
          <w:sz w:val="20"/>
        </w:rPr>
        <w:t>Please debit from our account to pay the salaries of</w:t>
      </w:r>
      <w:r>
        <w:rPr>
          <w:rFonts w:ascii="Calibri" w:hAnsi="Calibri"/>
          <w:b/>
          <w:sz w:val="20"/>
        </w:rPr>
        <w:t xml:space="preserve"> November 2016</w:t>
      </w:r>
      <w:r>
        <w:rPr>
          <w:rFonts w:ascii="Calibri" w:hAnsi="Calibri"/>
          <w:sz w:val="20"/>
        </w:rPr>
        <w:t xml:space="preserve"> with a total amount of USD</w:t>
      </w:r>
      <w:r>
        <w:rPr>
          <w:rFonts w:ascii="Calibri" w:hAnsi="Calibri"/>
          <w:b/>
          <w:sz w:val="20"/>
        </w:rPr>
        <w:t xml:space="preserve"> 123456</w:t>
      </w:r>
      <w:r>
        <w:rPr>
          <w:rFonts w:ascii="Calibri" w:hAnsi="Calibri"/>
          <w:sz w:val="20"/>
        </w:rPr>
        <w:t>. Payment Purpose is Payroll; kindly refer to below payment details for further processing:</w:t>
      </w:r>
    </w:p>
    <w:p>
      <w:pPr>
        <w:spacing w:before="0" w:after="0" w:line="180" w:lineRule="atLeast"/>
        <w:ind w:left="160"/>
      </w:pPr>
    </w:p>
    <w:p>
      <w:r>
        <w:rPr>
          <w:rFonts w:ascii="Calibri" w:hAnsi="Calibri" w:eastAsia="宋体"/>
          <w:sz w:val="22"/>
        </w:rPr>
        <w:t>扣帐账户名称:</w:t>
      </w:r>
      <w:r>
        <w:rPr>
          <w:rFonts w:ascii="宋体" w:hAnsi="宋体"/>
          <w:sz w:val="24"/>
          <w:u w:val="single"/>
        </w:rPr>
        <w:t xml:space="preserve">亚洲基础设施投资银行          </w:t>
      </w:r>
      <w:r>
        <w:rPr>
          <w:rFonts w:ascii="Calibri" w:hAnsi="宋体"/>
          <w:sz w:val="22"/>
        </w:rPr>
        <w:tab/>
        <w:tab/>
        <w:t xml:space="preserve">扣帐帐户号码: </w:t>
      </w:r>
      <w:r>
        <w:rPr>
          <w:rFonts w:ascii="Calibri" w:hAnsi="Calibri"/>
          <w:sz w:val="24"/>
          <w:u w:val="single"/>
        </w:rPr>
        <w:t xml:space="preserve">012-875-9-277984-8           </w:t>
      </w:r>
      <w:r>
        <w:rPr>
          <w:rFonts w:ascii="Calibri" w:hAnsi="宋体"/>
          <w:sz w:val="22"/>
        </w:rPr>
        <w:tab/>
        <w:tab/>
        <w:t xml:space="preserve">扣帐日期: </w:t>
      </w:r>
      <w:r>
        <w:rPr>
          <w:rFonts w:ascii="Calibri" w:hAnsi="Calibri"/>
          <w:b/>
          <w:sz w:val="24"/>
          <w:u w:val="single"/>
        </w:rPr>
        <w:tab/>
        <w:t>25 November 2016</w:t>
        <w:tab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王天扬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12345678.0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王天扬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周兵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12345679.0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周兵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李巍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李巍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吴云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吴云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李玉璞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李玉璞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王敏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王敏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王志跃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王志跃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叶宝华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叶宝华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余亚兵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余亚兵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王以如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王以如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王全根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王全根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王竞超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王竞超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王国强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王国强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汪浚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汪浚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董树凯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董树凯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胡凌波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胡凌波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冯磊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冯磊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孙亚楠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孙亚楠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李欢欢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李欢欢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万娟娟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万娟娟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张瑞锋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张瑞锋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李然豪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李然豪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马剑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马剑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陈治文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陈治文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方建波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方建波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金中兴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金中兴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束亦舟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束亦舟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万宁邦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万宁邦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董琳琳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董琳琳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李高攀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李高攀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郑之鹏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郑之鹏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何文芳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何文芳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林云浩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林云浩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何雅伦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何雅伦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杨婷婷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杨婷婷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钱斌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钱斌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娄顺利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娄顺利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王步科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王步科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刘少逸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刘少逸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周俊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周俊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Zhang Yun Wesley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Zhang Yun Wesley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肖露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肖露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何斌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何斌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赵冶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赵冶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杨欣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杨欣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刘甘露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刘甘露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杨楠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杨楠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苗成成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苗成成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赵已佳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赵已佳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陆志鹏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陆志鹏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刘白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刘白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王文利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王文利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任仙怡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任仙怡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柳伟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柳伟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张平安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张平安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陈永清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陈永清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贺敬凯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贺敬凯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雷国琼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雷国琼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高潮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高潮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贺小凤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贺小凤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蒋方纯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蒋方纯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陈  璐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陈  璐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肖  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肖  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程建伟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程建伟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  建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  建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王校辉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王校辉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梁永生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梁永生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张宗平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张宗平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但唐仁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但唐仁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李华忠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李华忠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彭开慧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彭开慧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孙  洁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孙  洁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房丽娜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房丽娜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高月芳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高月芳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谢晓勇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谢晓勇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徐守祥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徐守祥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唐强平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唐强平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魏  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魏  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  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  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刘晓东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刘晓东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刘云霞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刘云霞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黄国伟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黄国伟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曲绪刚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曲绪刚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张跃宗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张跃宗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彭迎春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彭迎春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覃国蓉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覃国蓉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胡林玲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胡林玲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王安君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王安君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黄锐军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黄锐军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许志良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许志良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魏  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魏  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王瑞春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王瑞春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谢  华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谢  华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  俊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  俊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万学元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万学元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郑芙蓉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郑芙蓉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龚汉东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龚汉东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何国荣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何国荣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李鸣亮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李鸣亮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管明祥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管明祥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刘小延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刘小延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周志文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周志文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张竞丹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张竞丹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沈晓霞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沈晓霞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王新中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王新中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张卫丰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张卫丰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肖敦鹤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肖敦鹤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袁  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袁  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吴永深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吴永深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张长洲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张长洲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8610-83580280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drawing>
          <wp:inline xmlns:a="http://schemas.openxmlformats.org/drawingml/2006/main" xmlns:pic="http://schemas.openxmlformats.org/drawingml/2006/picture">
            <wp:extent cx="576000" cy="46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倍大图椭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1711"/>
          </w:tcPr>
          <w:p>
            <w:r>
              <w:t>序号 No.</w:t>
            </w:r>
          </w:p>
        </w:tc>
        <w:tc>
          <w:tcPr>
            <w:tcW w:type="dxa" w:w="1711"/>
          </w:tcPr>
          <w:p>
            <w:r>
              <w:t>收款人姓名 Beneficiary Name</w:t>
            </w:r>
          </w:p>
        </w:tc>
        <w:tc>
          <w:tcPr>
            <w:tcW w:type="dxa" w:w="1711"/>
          </w:tcPr>
          <w:p>
            <w:r>
              <w:t>支付金额(美元) Amount(USD)</w:t>
            </w:r>
          </w:p>
        </w:tc>
        <w:tc>
          <w:tcPr>
            <w:tcW w:type="dxa" w:w="1711"/>
          </w:tcPr>
          <w:p>
            <w:r>
              <w:t>收款账号 Beneficiary Account Number</w:t>
            </w:r>
          </w:p>
        </w:tc>
        <w:tc>
          <w:tcPr>
            <w:tcW w:type="dxa" w:w="1711"/>
          </w:tcPr>
          <w:p>
            <w:r>
              <w:t>账户名称 Beneficiary Account Name</w:t>
            </w:r>
          </w:p>
        </w:tc>
        <w:tc>
          <w:tcPr>
            <w:tcW w:type="dxa" w:w="1711"/>
          </w:tcPr>
          <w:p>
            <w:r>
              <w:t>收款银行总行／分行／支行名称 Beneficiary Bank’s Branch Name</w:t>
            </w:r>
          </w:p>
        </w:tc>
        <w:tc>
          <w:tcPr>
            <w:tcW w:type="dxa" w:w="1711"/>
          </w:tcPr>
          <w:p>
            <w:r>
              <w:t>收款银行名称 Beneficiary Bank Name</w:t>
            </w:r>
          </w:p>
        </w:tc>
        <w:tc>
          <w:tcPr>
            <w:tcW w:type="dxa" w:w="1711"/>
          </w:tcPr>
          <w:p>
            <w:r>
              <w:t>收款银行 国家地区 Country Region of the Beneficiary Bank</w:t>
            </w:r>
          </w:p>
        </w:tc>
        <w:tc>
          <w:tcPr>
            <w:tcW w:type="dxa" w:w="1711"/>
          </w:tcPr>
          <w:p>
            <w:r>
              <w:t>收款人联络电话 Beneficiary’s Contact Number</w:t>
            </w:r>
          </w:p>
        </w:tc>
      </w:tr>
      <w:tr>
        <w:tc>
          <w:tcPr>
            <w:tcW w:type="dxa" w:w="1711"/>
          </w:tcPr>
          <w:p>
            <w:r>
              <w:t>111</w:t>
            </w:r>
          </w:p>
        </w:tc>
        <w:tc>
          <w:tcPr>
            <w:tcW w:type="dxa" w:w="1711"/>
          </w:tcPr>
          <w:p>
            <w:r>
              <w:t>左玉春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12345788.0</w:t>
            </w:r>
          </w:p>
        </w:tc>
        <w:tc>
          <w:tcPr>
            <w:tcW w:type="dxa" w:w="1711"/>
          </w:tcPr>
          <w:p>
            <w:r>
              <w:t>左玉春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8610-83580281</w:t>
            </w:r>
          </w:p>
        </w:tc>
      </w:tr>
      <w:tr>
        <w:tc>
          <w:tcPr>
            <w:tcW w:type="dxa" w:w="1711"/>
          </w:tcPr>
          <w:p>
            <w:r>
              <w:t>112</w:t>
            </w:r>
          </w:p>
        </w:tc>
        <w:tc>
          <w:tcPr>
            <w:tcW w:type="dxa" w:w="1711"/>
          </w:tcPr>
          <w:p>
            <w:r>
              <w:t>劳文薇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12345789.0</w:t>
            </w:r>
          </w:p>
        </w:tc>
        <w:tc>
          <w:tcPr>
            <w:tcW w:type="dxa" w:w="1711"/>
          </w:tcPr>
          <w:p>
            <w:r>
              <w:t>劳文薇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8610-83580282</w:t>
            </w:r>
          </w:p>
        </w:tc>
      </w:tr>
      <w:tr>
        <w:tc>
          <w:tcPr>
            <w:tcW w:type="dxa" w:w="1711"/>
          </w:tcPr>
          <w:p>
            <w:r>
              <w:t>113</w:t>
            </w:r>
          </w:p>
        </w:tc>
        <w:tc>
          <w:tcPr>
            <w:tcW w:type="dxa" w:w="1711"/>
          </w:tcPr>
          <w:p>
            <w:r>
              <w:t>潘晓宁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12345790.0</w:t>
            </w:r>
          </w:p>
        </w:tc>
        <w:tc>
          <w:tcPr>
            <w:tcW w:type="dxa" w:w="1711"/>
          </w:tcPr>
          <w:p>
            <w:r>
              <w:t>潘晓宁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8610-83580283</w:t>
            </w:r>
          </w:p>
        </w:tc>
      </w:tr>
      <w:tr>
        <w:tc>
          <w:tcPr>
            <w:tcW w:type="dxa" w:w="1711"/>
          </w:tcPr>
          <w:p>
            <w:r>
              <w:t>114</w:t>
            </w:r>
          </w:p>
        </w:tc>
        <w:tc>
          <w:tcPr>
            <w:tcW w:type="dxa" w:w="1711"/>
          </w:tcPr>
          <w:p>
            <w:r>
              <w:t>张劲松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12345791.0</w:t>
            </w:r>
          </w:p>
        </w:tc>
        <w:tc>
          <w:tcPr>
            <w:tcW w:type="dxa" w:w="1711"/>
          </w:tcPr>
          <w:p>
            <w:r>
              <w:t>张劲松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8610-83580284</w:t>
            </w:r>
          </w:p>
        </w:tc>
      </w:tr>
      <w:tr>
        <w:tc>
          <w:tcPr>
            <w:tcW w:type="dxa" w:w="1711"/>
          </w:tcPr>
          <w:p>
            <w:r>
              <w:t>115</w:t>
            </w:r>
          </w:p>
        </w:tc>
        <w:tc>
          <w:tcPr>
            <w:tcW w:type="dxa" w:w="1711"/>
          </w:tcPr>
          <w:p>
            <w:r>
              <w:t>耿  壮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12345792.0</w:t>
            </w:r>
          </w:p>
        </w:tc>
        <w:tc>
          <w:tcPr>
            <w:tcW w:type="dxa" w:w="1711"/>
          </w:tcPr>
          <w:p>
            <w:r>
              <w:t>耿  壮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8610-83580285</w:t>
            </w:r>
          </w:p>
        </w:tc>
      </w:tr>
      <w:tr>
        <w:tc>
          <w:tcPr>
            <w:tcW w:type="dxa" w:w="1711"/>
          </w:tcPr>
          <w:p>
            <w:r>
              <w:t>116</w:t>
            </w:r>
          </w:p>
        </w:tc>
        <w:tc>
          <w:tcPr>
            <w:tcW w:type="dxa" w:w="1711"/>
          </w:tcPr>
          <w:p>
            <w:r>
              <w:t>刘远东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12345793.0</w:t>
            </w:r>
          </w:p>
        </w:tc>
        <w:tc>
          <w:tcPr>
            <w:tcW w:type="dxa" w:w="1711"/>
          </w:tcPr>
          <w:p>
            <w:r>
              <w:t>刘远东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8610-83580286</w:t>
            </w:r>
          </w:p>
        </w:tc>
      </w:tr>
    </w:tbl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pPr>
        <w:spacing w:before="0" w:after="0" w:line="180" w:lineRule="atLeast"/>
        <w:ind w:left="80"/>
      </w:pPr>
      <w:r>
        <w:rPr>
          <w:rFonts w:ascii="Calibri" w:hAnsi="宋体"/>
          <w:sz w:val="21"/>
        </w:rPr>
        <w:t>***填妥此委办交易指示表格后，请实时传真至本行 (传真号码 852-3406-2301)***</w:t>
      </w:r>
    </w:p>
    <w:p>
      <w:pPr>
        <w:spacing w:before="0" w:after="0" w:line="180" w:lineRule="atLeast"/>
        <w:ind w:left="80"/>
      </w:pPr>
      <w:r>
        <w:rPr>
          <w:rFonts w:ascii="Calibri" w:hAnsi="宋体"/>
          <w:sz w:val="18"/>
        </w:rPr>
        <w:t>***Upon the completion of the instruction, please fax to us at 852 3406 2301 for processing ***</w:t>
      </w:r>
    </w:p>
    <w:sectPr w:rsidR="00FC693F" w:rsidRPr="0006063C" w:rsidSect="00034616">
      <w:pgSz w:w="16838" w:h="11900" w:orient="landscape"/>
      <w:pgMar w:top="720" w:right="720" w:bottom="56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